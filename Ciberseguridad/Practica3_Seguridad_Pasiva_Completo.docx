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A66BB" w14:textId="2ACAE9D3" w:rsidR="00127650" w:rsidRPr="00127650" w:rsidRDefault="00000000" w:rsidP="00127650">
      <w:pPr>
        <w:pStyle w:val="Ttulo"/>
        <w:rPr>
          <w:lang w:val="es-ES"/>
        </w:rPr>
      </w:pPr>
      <w:r w:rsidRPr="00127650">
        <w:rPr>
          <w:lang w:val="es-ES"/>
        </w:rPr>
        <w:t>Práctica 3 - Seguridad pasiva (Solución)</w:t>
      </w:r>
    </w:p>
    <w:p w14:paraId="1FC3E130" w14:textId="77777777" w:rsidR="00127650" w:rsidRPr="00127650" w:rsidRDefault="00127650" w:rsidP="00127650">
      <w:pPr>
        <w:rPr>
          <w:b/>
          <w:bCs/>
          <w:lang w:val="es-ES"/>
        </w:rPr>
      </w:pPr>
      <w:r w:rsidRPr="00127650">
        <w:rPr>
          <w:b/>
          <w:bCs/>
          <w:lang w:val="es-ES"/>
        </w:rPr>
        <w:t>Índice</w:t>
      </w:r>
    </w:p>
    <w:p w14:paraId="73B69A40" w14:textId="002BE468" w:rsidR="00127650" w:rsidRPr="00127650" w:rsidRDefault="00127650" w:rsidP="00127650">
      <w:pPr>
        <w:pStyle w:val="Prrafodelista"/>
        <w:numPr>
          <w:ilvl w:val="0"/>
          <w:numId w:val="10"/>
        </w:numPr>
        <w:rPr>
          <w:lang w:val="es-ES"/>
        </w:rPr>
      </w:pPr>
      <w:r w:rsidRPr="00127650">
        <w:rPr>
          <w:lang w:val="es-ES"/>
        </w:rPr>
        <w:t>En la fase de reducción, al conjunto de medidas que tratan de evitar o de minimizar no el incidente, sino el impacto y los efectos causados por el mismo, ¿se le llama?</w:t>
      </w:r>
      <w:r>
        <w:rPr>
          <w:lang w:val="es-ES"/>
        </w:rPr>
        <w:br/>
      </w:r>
    </w:p>
    <w:p w14:paraId="6B743BEC" w14:textId="42422FAD" w:rsidR="00127650" w:rsidRPr="00127650" w:rsidRDefault="00127650" w:rsidP="00127650">
      <w:pPr>
        <w:pStyle w:val="Prrafodelista"/>
        <w:numPr>
          <w:ilvl w:val="0"/>
          <w:numId w:val="10"/>
        </w:numPr>
        <w:rPr>
          <w:lang w:val="es-ES"/>
        </w:rPr>
      </w:pPr>
      <w:r w:rsidRPr="00127650">
        <w:rPr>
          <w:lang w:val="es-ES"/>
        </w:rPr>
        <w:t>¿Qué medidas de seguridad pasiva destacarías?</w:t>
      </w:r>
      <w:r>
        <w:rPr>
          <w:lang w:val="es-ES"/>
        </w:rPr>
        <w:br/>
      </w:r>
    </w:p>
    <w:p w14:paraId="5D0BBD36" w14:textId="01840F0E" w:rsidR="00127650" w:rsidRPr="00127650" w:rsidRDefault="00127650" w:rsidP="00127650">
      <w:pPr>
        <w:pStyle w:val="Prrafodelista"/>
        <w:numPr>
          <w:ilvl w:val="0"/>
          <w:numId w:val="10"/>
        </w:numPr>
        <w:rPr>
          <w:lang w:val="es-ES"/>
        </w:rPr>
      </w:pPr>
      <w:r w:rsidRPr="00127650">
        <w:rPr>
          <w:lang w:val="es-ES"/>
        </w:rPr>
        <w:t xml:space="preserve">Un SAI o UPS es un dispositivo que gracias a sus baterías puede proporcionar energía eléctrica (durante un tiempo limitado) tras un corte del suministro. Algunos de ellos, además, protegen a los equipos de sobretensiones proporcionando una salida de corriente estabilizada. ¿Cuáles son los dos tipos fundamentales de </w:t>
      </w:r>
      <w:proofErr w:type="spellStart"/>
      <w:r w:rsidRPr="00127650">
        <w:rPr>
          <w:lang w:val="es-ES"/>
        </w:rPr>
        <w:t>SAIs</w:t>
      </w:r>
      <w:proofErr w:type="spellEnd"/>
      <w:r w:rsidRPr="00127650">
        <w:rPr>
          <w:lang w:val="es-ES"/>
        </w:rPr>
        <w:t>?</w:t>
      </w:r>
      <w:r>
        <w:rPr>
          <w:lang w:val="es-ES"/>
        </w:rPr>
        <w:br/>
      </w:r>
    </w:p>
    <w:p w14:paraId="4A1506DA" w14:textId="458AA0BD" w:rsidR="00127650" w:rsidRPr="00127650" w:rsidRDefault="00127650" w:rsidP="00127650">
      <w:pPr>
        <w:pStyle w:val="Prrafodelista"/>
        <w:numPr>
          <w:ilvl w:val="0"/>
          <w:numId w:val="10"/>
        </w:numPr>
        <w:rPr>
          <w:lang w:val="es-ES"/>
        </w:rPr>
      </w:pPr>
      <w:r w:rsidRPr="00127650">
        <w:rPr>
          <w:lang w:val="es-ES"/>
        </w:rPr>
        <w:t xml:space="preserve">Normalmente no todos los equipos se conectan al SAI, sólo los críticos e indispensables. Suele haber dos tipos de enchufes diferenciados: unos conectados al SAI y otros no. El cálculo de la capacidad necesaria a la hora de adquirir un SAI es fundamental. Se recomienda elegir un SAI con potencia de, al menos, un 30% superior a la potencia aparente requerida. La potencia aparente requerida es igual a la potencia real de consumo dividida entre 0'75, es decir, la potencia aparente requerida es superior a la potencia real de consumo. Suponiendo que se quiere proteger mediante un SAI un aparato que funciona a 220 voltios y consume 3'42 amperios, ¿qué potencia debería soportar el SAI? </w:t>
      </w:r>
      <w:r>
        <w:rPr>
          <w:lang w:val="es-ES"/>
        </w:rPr>
        <w:br/>
      </w:r>
    </w:p>
    <w:p w14:paraId="5D2BC2E1" w14:textId="4FDEC3AA" w:rsidR="00127650" w:rsidRPr="00127650" w:rsidRDefault="00127650" w:rsidP="00127650">
      <w:pPr>
        <w:pStyle w:val="Prrafodelista"/>
        <w:numPr>
          <w:ilvl w:val="0"/>
          <w:numId w:val="10"/>
        </w:numPr>
        <w:rPr>
          <w:lang w:val="es-ES"/>
        </w:rPr>
      </w:pPr>
      <w:r w:rsidRPr="00127650">
        <w:rPr>
          <w:lang w:val="es-ES"/>
        </w:rPr>
        <w:t>El software es un activo que no siempre puede restituirse sólo con dinero. De ahí su importancia. Elegir el sistema de almacenamiento adecuado para datos y establecer una correcta política de copias de seguridad de los mismos es fundamental. RAID (junto con las copias de seguridad), es una de las tecnologías pasivas más usadas para asegurar datos. El uso de RAID por software es sólo un sucedáneo, pero la forma de probar y demostrar su funcionamiento en el aula es hacerlo por software. Se usará para ello una máquina virtual de Windows Server. ¿En qué consiste la configuración RAID 1?</w:t>
      </w:r>
      <w:r>
        <w:rPr>
          <w:lang w:val="es-ES"/>
        </w:rPr>
        <w:br/>
      </w:r>
    </w:p>
    <w:p w14:paraId="50C86C1B" w14:textId="3FA59F58" w:rsidR="00127650" w:rsidRPr="00127650" w:rsidRDefault="00127650" w:rsidP="00127650">
      <w:pPr>
        <w:pStyle w:val="Prrafodelista"/>
        <w:numPr>
          <w:ilvl w:val="0"/>
          <w:numId w:val="10"/>
        </w:numPr>
        <w:rPr>
          <w:lang w:val="es-ES"/>
        </w:rPr>
      </w:pPr>
      <w:r w:rsidRPr="00127650">
        <w:rPr>
          <w:lang w:val="es-ES"/>
        </w:rPr>
        <w:t>Se va a probar el funcionamiento de RAID 1 creando dos discos de 1GB en VMware conectados a la máquina virtual. En la máquina virtual, desde el administrador de discos, se crea un nuevo “nuevo volumen reflejado”. Se siguen los pasos por los que guía el asistente de configuración. Se crean o copian algunos archivos de datos en el disco resultante y se puede simular una avería en uno de ellos apagando bruscamente la máquina virtual, desconectando uno de los discos y rearrancando la máquina para comprobar que los datos siguen accesibles.</w:t>
      </w:r>
      <w:r>
        <w:rPr>
          <w:lang w:val="es-ES"/>
        </w:rPr>
        <w:br/>
      </w:r>
    </w:p>
    <w:p w14:paraId="3FC3A098" w14:textId="08F52553" w:rsidR="00127650" w:rsidRPr="00127650" w:rsidRDefault="00127650" w:rsidP="00127650">
      <w:pPr>
        <w:pStyle w:val="Prrafodelista"/>
        <w:numPr>
          <w:ilvl w:val="0"/>
          <w:numId w:val="10"/>
        </w:numPr>
        <w:rPr>
          <w:lang w:val="es-ES"/>
        </w:rPr>
      </w:pPr>
      <w:r w:rsidRPr="00127650">
        <w:rPr>
          <w:lang w:val="es-ES"/>
        </w:rPr>
        <w:lastRenderedPageBreak/>
        <w:t>¿En qué consiste la configuración RAID 5?</w:t>
      </w:r>
      <w:r>
        <w:rPr>
          <w:lang w:val="es-ES"/>
        </w:rPr>
        <w:br/>
      </w:r>
    </w:p>
    <w:p w14:paraId="735D7AFC" w14:textId="3FFB5C49" w:rsidR="00127650" w:rsidRPr="00127650" w:rsidRDefault="00127650" w:rsidP="00127650">
      <w:pPr>
        <w:pStyle w:val="Prrafodelista"/>
        <w:numPr>
          <w:ilvl w:val="0"/>
          <w:numId w:val="10"/>
        </w:numPr>
        <w:rPr>
          <w:lang w:val="es-ES"/>
        </w:rPr>
      </w:pPr>
      <w:r w:rsidRPr="00127650">
        <w:rPr>
          <w:lang w:val="es-ES"/>
        </w:rPr>
        <w:t>Se va a probar el funcionamiento de RAID 5 usando tres discos iguales y un cuarto disco para reparar el volumen después de simular la rotura de uno de los discos.</w:t>
      </w:r>
      <w:r>
        <w:rPr>
          <w:lang w:val="es-ES"/>
        </w:rPr>
        <w:br/>
      </w:r>
    </w:p>
    <w:p w14:paraId="392E72A6" w14:textId="3F5C3D46" w:rsidR="00127650" w:rsidRPr="00127650" w:rsidRDefault="00127650" w:rsidP="00127650">
      <w:pPr>
        <w:pStyle w:val="Prrafodelista"/>
        <w:numPr>
          <w:ilvl w:val="0"/>
          <w:numId w:val="10"/>
        </w:numPr>
        <w:rPr>
          <w:lang w:val="es-ES"/>
        </w:rPr>
      </w:pPr>
      <w:r w:rsidRPr="00127650">
        <w:rPr>
          <w:lang w:val="es-ES"/>
        </w:rPr>
        <w:t>¿Qué es un NAS?</w:t>
      </w:r>
      <w:r>
        <w:rPr>
          <w:lang w:val="es-ES"/>
        </w:rPr>
        <w:br/>
      </w:r>
    </w:p>
    <w:p w14:paraId="5E48263A" w14:textId="22A14376" w:rsidR="00127650" w:rsidRPr="00127650" w:rsidRDefault="00127650" w:rsidP="00127650">
      <w:pPr>
        <w:pStyle w:val="Prrafodelista"/>
        <w:numPr>
          <w:ilvl w:val="0"/>
          <w:numId w:val="10"/>
        </w:numPr>
        <w:rPr>
          <w:lang w:val="es-ES"/>
        </w:rPr>
      </w:pPr>
      <w:r w:rsidRPr="00127650">
        <w:rPr>
          <w:lang w:val="es-ES"/>
        </w:rPr>
        <w:t xml:space="preserve">Conviene señalar que es interesante el uso de herramientas de diagnóstico de discos como </w:t>
      </w:r>
      <w:proofErr w:type="spellStart"/>
      <w:r w:rsidRPr="00127650">
        <w:rPr>
          <w:lang w:val="es-ES"/>
        </w:rPr>
        <w:t>CrystalDiskInfo</w:t>
      </w:r>
      <w:proofErr w:type="spellEnd"/>
      <w:r w:rsidRPr="00127650">
        <w:rPr>
          <w:lang w:val="es-ES"/>
        </w:rPr>
        <w:t xml:space="preserve">. Observad la información que proporciona </w:t>
      </w:r>
      <w:proofErr w:type="spellStart"/>
      <w:r w:rsidRPr="00127650">
        <w:rPr>
          <w:lang w:val="es-ES"/>
        </w:rPr>
        <w:t>CrystalDiskInfo</w:t>
      </w:r>
      <w:proofErr w:type="spellEnd"/>
      <w:r w:rsidRPr="00127650">
        <w:rPr>
          <w:lang w:val="es-ES"/>
        </w:rPr>
        <w:t xml:space="preserve"> de un disco duro.</w:t>
      </w:r>
    </w:p>
    <w:p w14:paraId="10EF6EF1" w14:textId="77777777" w:rsidR="00127650" w:rsidRPr="00127650" w:rsidRDefault="00127650" w:rsidP="00127650">
      <w:pPr>
        <w:rPr>
          <w:lang w:val="es-ES"/>
        </w:rPr>
      </w:pPr>
      <w:r w:rsidRPr="00127650">
        <w:rPr>
          <w:lang w:val="es-ES"/>
        </w:rPr>
        <w:pict w14:anchorId="591D06DF">
          <v:rect id="_x0000_i1056" style="width:0;height:1.5pt" o:hralign="center" o:hrstd="t" o:hr="t" fillcolor="#a0a0a0" stroked="f"/>
        </w:pict>
      </w:r>
    </w:p>
    <w:p w14:paraId="4C7FCE4B" w14:textId="77777777" w:rsidR="00127650" w:rsidRPr="00127650" w:rsidRDefault="00127650" w:rsidP="00127650">
      <w:pPr>
        <w:rPr>
          <w:b/>
          <w:bCs/>
          <w:lang w:val="es-ES"/>
        </w:rPr>
      </w:pPr>
      <w:r w:rsidRPr="00127650">
        <w:rPr>
          <w:b/>
          <w:bCs/>
          <w:lang w:val="es-ES"/>
        </w:rPr>
        <w:t>1. Respuestas teóricas (razonadas)</w:t>
      </w:r>
    </w:p>
    <w:p w14:paraId="5E19FCAB" w14:textId="77777777" w:rsidR="00127650" w:rsidRPr="00127650" w:rsidRDefault="00127650" w:rsidP="00127650">
      <w:pPr>
        <w:rPr>
          <w:b/>
          <w:bCs/>
          <w:lang w:val="es-ES"/>
        </w:rPr>
      </w:pPr>
      <w:r w:rsidRPr="00127650">
        <w:rPr>
          <w:b/>
          <w:bCs/>
          <w:lang w:val="es-ES"/>
        </w:rPr>
        <w:t>a) "En la fase de reducción, al conjunto de medidas que tratan de evitar o de minimizar no el incidente, sino el impacto y los efectos causados por el mismo, ¿se le llama?"</w:t>
      </w:r>
    </w:p>
    <w:p w14:paraId="25FF1BC4" w14:textId="77777777" w:rsidR="00127650" w:rsidRPr="00127650" w:rsidRDefault="00127650" w:rsidP="00127650">
      <w:pPr>
        <w:rPr>
          <w:lang w:val="es-ES"/>
        </w:rPr>
      </w:pPr>
      <w:r w:rsidRPr="00127650">
        <w:rPr>
          <w:b/>
          <w:bCs/>
          <w:lang w:val="es-ES"/>
        </w:rPr>
        <w:t>Respuesta:</w:t>
      </w:r>
      <w:r w:rsidRPr="00127650">
        <w:rPr>
          <w:lang w:val="es-ES"/>
        </w:rPr>
        <w:t xml:space="preserve"> A ese conjunto de medidas se le llama </w:t>
      </w:r>
      <w:r w:rsidRPr="00127650">
        <w:rPr>
          <w:b/>
          <w:bCs/>
          <w:lang w:val="es-ES"/>
        </w:rPr>
        <w:t>medidas de mitigación</w:t>
      </w:r>
      <w:r w:rsidRPr="00127650">
        <w:rPr>
          <w:lang w:val="es-ES"/>
        </w:rPr>
        <w:t xml:space="preserve"> (o simplemente </w:t>
      </w:r>
      <w:r w:rsidRPr="00127650">
        <w:rPr>
          <w:i/>
          <w:iCs/>
          <w:lang w:val="es-ES"/>
        </w:rPr>
        <w:t>mitigación</w:t>
      </w:r>
      <w:r w:rsidRPr="00127650">
        <w:rPr>
          <w:lang w:val="es-ES"/>
        </w:rPr>
        <w:t>).</w:t>
      </w:r>
    </w:p>
    <w:p w14:paraId="46D8FA68" w14:textId="77777777" w:rsidR="00127650" w:rsidRPr="00127650" w:rsidRDefault="00127650" w:rsidP="00127650">
      <w:pPr>
        <w:rPr>
          <w:lang w:val="es-ES"/>
        </w:rPr>
      </w:pPr>
      <w:r w:rsidRPr="00127650">
        <w:rPr>
          <w:b/>
          <w:bCs/>
          <w:lang w:val="es-ES"/>
        </w:rPr>
        <w:t>Justificación:</w:t>
      </w:r>
    </w:p>
    <w:p w14:paraId="0D0B3735" w14:textId="77777777" w:rsidR="00127650" w:rsidRPr="00127650" w:rsidRDefault="00127650" w:rsidP="00127650">
      <w:pPr>
        <w:numPr>
          <w:ilvl w:val="0"/>
          <w:numId w:val="11"/>
        </w:numPr>
        <w:rPr>
          <w:lang w:val="es-ES"/>
        </w:rPr>
      </w:pPr>
      <w:r w:rsidRPr="00127650">
        <w:rPr>
          <w:lang w:val="es-ES"/>
        </w:rPr>
        <w:t xml:space="preserve">En gestión de incidentes y de riesgos hay varias fases: prevención, detección, contención, mitigación/reducción del impacto y recuperación. Las medidas de </w:t>
      </w:r>
      <w:r w:rsidRPr="00127650">
        <w:rPr>
          <w:b/>
          <w:bCs/>
          <w:lang w:val="es-ES"/>
        </w:rPr>
        <w:t>contención</w:t>
      </w:r>
      <w:r w:rsidRPr="00127650">
        <w:rPr>
          <w:lang w:val="es-ES"/>
        </w:rPr>
        <w:t xml:space="preserve"> se centran en limitar la expansión o propagación del incidente; las medidas de </w:t>
      </w:r>
      <w:r w:rsidRPr="00127650">
        <w:rPr>
          <w:b/>
          <w:bCs/>
          <w:lang w:val="es-ES"/>
        </w:rPr>
        <w:t>mitigación</w:t>
      </w:r>
      <w:r w:rsidRPr="00127650">
        <w:rPr>
          <w:lang w:val="es-ES"/>
        </w:rPr>
        <w:t xml:space="preserve"> buscan reducir el impacto y los efectos residuales —es decir, minimizar daños, pérdida de datos o tiempo de inactividad—.</w:t>
      </w:r>
    </w:p>
    <w:p w14:paraId="0251B46A" w14:textId="77777777" w:rsidR="00127650" w:rsidRPr="00127650" w:rsidRDefault="00127650" w:rsidP="00127650">
      <w:pPr>
        <w:numPr>
          <w:ilvl w:val="0"/>
          <w:numId w:val="11"/>
        </w:numPr>
        <w:rPr>
          <w:lang w:val="es-ES"/>
        </w:rPr>
      </w:pPr>
      <w:r w:rsidRPr="00127650">
        <w:rPr>
          <w:lang w:val="es-ES"/>
        </w:rPr>
        <w:t>Por tanto, la fase que reduce efectos y consecuencias se denomina mitigación.</w:t>
      </w:r>
    </w:p>
    <w:p w14:paraId="1382F6EA" w14:textId="77777777" w:rsidR="00127650" w:rsidRPr="00127650" w:rsidRDefault="00127650" w:rsidP="00127650">
      <w:pPr>
        <w:rPr>
          <w:b/>
          <w:bCs/>
          <w:lang w:val="es-ES"/>
        </w:rPr>
      </w:pPr>
      <w:r w:rsidRPr="00127650">
        <w:rPr>
          <w:b/>
          <w:bCs/>
          <w:lang w:val="es-ES"/>
        </w:rPr>
        <w:t>b) ¿Qué medidas de seguridad pasiva destacarías?</w:t>
      </w:r>
    </w:p>
    <w:p w14:paraId="22472F87" w14:textId="77777777" w:rsidR="00127650" w:rsidRPr="00127650" w:rsidRDefault="00127650" w:rsidP="00127650">
      <w:pPr>
        <w:rPr>
          <w:lang w:val="es-ES"/>
        </w:rPr>
      </w:pPr>
      <w:r w:rsidRPr="00127650">
        <w:rPr>
          <w:b/>
          <w:bCs/>
          <w:lang w:val="es-ES"/>
        </w:rPr>
        <w:t>Respuesta (resumen y ejemplos):</w:t>
      </w:r>
    </w:p>
    <w:p w14:paraId="1FF70139" w14:textId="77777777" w:rsidR="00127650" w:rsidRPr="00127650" w:rsidRDefault="00127650" w:rsidP="00127650">
      <w:pPr>
        <w:numPr>
          <w:ilvl w:val="0"/>
          <w:numId w:val="12"/>
        </w:numPr>
        <w:rPr>
          <w:lang w:val="es-ES"/>
        </w:rPr>
      </w:pPr>
      <w:r w:rsidRPr="00127650">
        <w:rPr>
          <w:b/>
          <w:bCs/>
          <w:lang w:val="es-ES"/>
        </w:rPr>
        <w:t>Redundancia de energía y alimentación</w:t>
      </w:r>
      <w:r w:rsidRPr="00127650">
        <w:rPr>
          <w:lang w:val="es-ES"/>
        </w:rPr>
        <w:t>: SAI/UPS, fuentes de alimentación redundantes (PSU redundantes en servidores), protección contra sobretensiones y filtros.</w:t>
      </w:r>
    </w:p>
    <w:p w14:paraId="61F69D81" w14:textId="77777777" w:rsidR="00127650" w:rsidRPr="00127650" w:rsidRDefault="00127650" w:rsidP="00127650">
      <w:pPr>
        <w:numPr>
          <w:ilvl w:val="0"/>
          <w:numId w:val="12"/>
        </w:numPr>
        <w:rPr>
          <w:lang w:val="es-ES"/>
        </w:rPr>
      </w:pPr>
      <w:proofErr w:type="spellStart"/>
      <w:r w:rsidRPr="00127650">
        <w:rPr>
          <w:b/>
          <w:bCs/>
          <w:lang w:val="es-ES"/>
        </w:rPr>
        <w:t>Backups</w:t>
      </w:r>
      <w:proofErr w:type="spellEnd"/>
      <w:r w:rsidRPr="00127650">
        <w:rPr>
          <w:b/>
          <w:bCs/>
          <w:lang w:val="es-ES"/>
        </w:rPr>
        <w:t xml:space="preserve"> y copias fuera de sitio</w:t>
      </w:r>
      <w:r w:rsidRPr="00127650">
        <w:rPr>
          <w:lang w:val="es-ES"/>
        </w:rPr>
        <w:t>: políticas de copia (diarias, semanales), cifrado de copias, pruebas de restauración periódicas.</w:t>
      </w:r>
    </w:p>
    <w:p w14:paraId="4D0547BD" w14:textId="77777777" w:rsidR="00127650" w:rsidRPr="00127650" w:rsidRDefault="00127650" w:rsidP="00127650">
      <w:pPr>
        <w:numPr>
          <w:ilvl w:val="0"/>
          <w:numId w:val="12"/>
        </w:numPr>
        <w:rPr>
          <w:lang w:val="es-ES"/>
        </w:rPr>
      </w:pPr>
      <w:r w:rsidRPr="00127650">
        <w:rPr>
          <w:b/>
          <w:bCs/>
          <w:lang w:val="es-ES"/>
        </w:rPr>
        <w:t>RAID y almacenamiento redundante</w:t>
      </w:r>
      <w:r w:rsidRPr="00127650">
        <w:rPr>
          <w:lang w:val="es-ES"/>
        </w:rPr>
        <w:t>: RAID por hardware o software (RAID 1, RAID 5, RAID 6) para tolerancia a fallos.</w:t>
      </w:r>
    </w:p>
    <w:p w14:paraId="5E9DEA63" w14:textId="77777777" w:rsidR="00127650" w:rsidRPr="00127650" w:rsidRDefault="00127650" w:rsidP="00127650">
      <w:pPr>
        <w:numPr>
          <w:ilvl w:val="0"/>
          <w:numId w:val="12"/>
        </w:numPr>
        <w:rPr>
          <w:lang w:val="es-ES"/>
        </w:rPr>
      </w:pPr>
      <w:r w:rsidRPr="00127650">
        <w:rPr>
          <w:b/>
          <w:bCs/>
          <w:lang w:val="es-ES"/>
        </w:rPr>
        <w:t>Control físico de acceso</w:t>
      </w:r>
      <w:r w:rsidRPr="00127650">
        <w:rPr>
          <w:lang w:val="es-ES"/>
        </w:rPr>
        <w:t>: cerraduras, puertas acorazadas, tarjetas de acceso, control de visitantes.</w:t>
      </w:r>
    </w:p>
    <w:p w14:paraId="6B35B1CD" w14:textId="77777777" w:rsidR="00127650" w:rsidRPr="00127650" w:rsidRDefault="00127650" w:rsidP="00127650">
      <w:pPr>
        <w:numPr>
          <w:ilvl w:val="0"/>
          <w:numId w:val="12"/>
        </w:numPr>
        <w:rPr>
          <w:lang w:val="es-ES"/>
        </w:rPr>
      </w:pPr>
      <w:r w:rsidRPr="00127650">
        <w:rPr>
          <w:b/>
          <w:bCs/>
          <w:lang w:val="es-ES"/>
        </w:rPr>
        <w:lastRenderedPageBreak/>
        <w:t>Sistemas contra incendios y control ambiental</w:t>
      </w:r>
      <w:r w:rsidRPr="00127650">
        <w:rPr>
          <w:lang w:val="es-ES"/>
        </w:rPr>
        <w:t>: detectores de humo, extinción (FM-200 / gas inerte), climatización (HVAC), control de humedad y temperatura.</w:t>
      </w:r>
    </w:p>
    <w:p w14:paraId="05F2FD83" w14:textId="77777777" w:rsidR="00127650" w:rsidRPr="00127650" w:rsidRDefault="00127650" w:rsidP="00127650">
      <w:pPr>
        <w:numPr>
          <w:ilvl w:val="0"/>
          <w:numId w:val="12"/>
        </w:numPr>
        <w:rPr>
          <w:lang w:val="es-ES"/>
        </w:rPr>
      </w:pPr>
      <w:r w:rsidRPr="00127650">
        <w:rPr>
          <w:b/>
          <w:bCs/>
          <w:lang w:val="es-ES"/>
        </w:rPr>
        <w:t>Aislamiento físico y topología</w:t>
      </w:r>
      <w:r w:rsidRPr="00127650">
        <w:rPr>
          <w:lang w:val="es-ES"/>
        </w:rPr>
        <w:t>: ubicación de equipos críticos en salas técnicas, separación de racks, cableado ordenado y etiquetado.</w:t>
      </w:r>
    </w:p>
    <w:p w14:paraId="55F43DC4" w14:textId="77777777" w:rsidR="00127650" w:rsidRPr="00127650" w:rsidRDefault="00127650" w:rsidP="00127650">
      <w:pPr>
        <w:numPr>
          <w:ilvl w:val="0"/>
          <w:numId w:val="12"/>
        </w:numPr>
        <w:rPr>
          <w:lang w:val="es-ES"/>
        </w:rPr>
      </w:pPr>
      <w:r w:rsidRPr="00127650">
        <w:rPr>
          <w:b/>
          <w:bCs/>
          <w:lang w:val="es-ES"/>
        </w:rPr>
        <w:t>Monitoreo pasivo y registro</w:t>
      </w:r>
      <w:r w:rsidRPr="00127650">
        <w:rPr>
          <w:lang w:val="es-ES"/>
        </w:rPr>
        <w:t>: CCTV (vigilancia pasiva), registros de accesos, sistemas de telemetría de hardware (temperatura, ventiladores).</w:t>
      </w:r>
    </w:p>
    <w:p w14:paraId="15F2645E" w14:textId="77777777" w:rsidR="00127650" w:rsidRPr="00127650" w:rsidRDefault="00127650" w:rsidP="00127650">
      <w:pPr>
        <w:numPr>
          <w:ilvl w:val="0"/>
          <w:numId w:val="12"/>
        </w:numPr>
        <w:rPr>
          <w:lang w:val="es-ES"/>
        </w:rPr>
      </w:pPr>
      <w:r w:rsidRPr="00127650">
        <w:rPr>
          <w:b/>
          <w:bCs/>
          <w:lang w:val="es-ES"/>
        </w:rPr>
        <w:t>Protección contra fallos físicos de disco</w:t>
      </w:r>
      <w:r w:rsidRPr="00127650">
        <w:rPr>
          <w:lang w:val="es-ES"/>
        </w:rPr>
        <w:t>: uso de SMART, herramientas de diagnóstico (</w:t>
      </w:r>
      <w:proofErr w:type="spellStart"/>
      <w:r w:rsidRPr="00127650">
        <w:rPr>
          <w:lang w:val="es-ES"/>
        </w:rPr>
        <w:t>CrystalDiskInfo</w:t>
      </w:r>
      <w:proofErr w:type="spellEnd"/>
      <w:r w:rsidRPr="00127650">
        <w:rPr>
          <w:lang w:val="es-ES"/>
        </w:rPr>
        <w:t>), sustitución proactiva.</w:t>
      </w:r>
    </w:p>
    <w:p w14:paraId="0F012DAA" w14:textId="77777777" w:rsidR="00127650" w:rsidRPr="00127650" w:rsidRDefault="00127650" w:rsidP="00127650">
      <w:pPr>
        <w:numPr>
          <w:ilvl w:val="0"/>
          <w:numId w:val="12"/>
        </w:numPr>
        <w:rPr>
          <w:lang w:val="es-ES"/>
        </w:rPr>
      </w:pPr>
      <w:r w:rsidRPr="00127650">
        <w:rPr>
          <w:b/>
          <w:bCs/>
          <w:lang w:val="es-ES"/>
        </w:rPr>
        <w:t>Segmentación lógica y políticas de respaldo de configuración</w:t>
      </w:r>
      <w:r w:rsidRPr="00127650">
        <w:rPr>
          <w:lang w:val="es-ES"/>
        </w:rPr>
        <w:t xml:space="preserve">: guardar configuraciones de equipos (switches, </w:t>
      </w:r>
      <w:proofErr w:type="spellStart"/>
      <w:r w:rsidRPr="00127650">
        <w:rPr>
          <w:lang w:val="es-ES"/>
        </w:rPr>
        <w:t>routers</w:t>
      </w:r>
      <w:proofErr w:type="spellEnd"/>
      <w:r w:rsidRPr="00127650">
        <w:rPr>
          <w:lang w:val="es-ES"/>
        </w:rPr>
        <w:t>, firewall) y control de versiones.</w:t>
      </w:r>
    </w:p>
    <w:p w14:paraId="3B41791F" w14:textId="77777777" w:rsidR="00127650" w:rsidRPr="00127650" w:rsidRDefault="00127650" w:rsidP="00127650">
      <w:pPr>
        <w:rPr>
          <w:lang w:val="es-ES"/>
        </w:rPr>
      </w:pPr>
      <w:r w:rsidRPr="00127650">
        <w:rPr>
          <w:b/>
          <w:bCs/>
          <w:lang w:val="es-ES"/>
        </w:rPr>
        <w:t>Por qué son pasivas:</w:t>
      </w:r>
      <w:r w:rsidRPr="00127650">
        <w:rPr>
          <w:lang w:val="es-ES"/>
        </w:rPr>
        <w:t xml:space="preserve"> no actúan de forma activa para bloquear o responder en tiempo real (eso sería activo), sino que reducen la probabilidad o el impacto de fallos y permiten recuperación más sencilla.</w:t>
      </w:r>
    </w:p>
    <w:p w14:paraId="59D07419" w14:textId="77777777" w:rsidR="00127650" w:rsidRPr="00127650" w:rsidRDefault="00127650" w:rsidP="00127650">
      <w:pPr>
        <w:rPr>
          <w:b/>
          <w:bCs/>
          <w:lang w:val="es-ES"/>
        </w:rPr>
      </w:pPr>
      <w:r w:rsidRPr="00127650">
        <w:rPr>
          <w:b/>
          <w:bCs/>
          <w:lang w:val="es-ES"/>
        </w:rPr>
        <w:t xml:space="preserve">c) ¿Cuáles son los dos tipos fundamentales de </w:t>
      </w:r>
      <w:proofErr w:type="spellStart"/>
      <w:r w:rsidRPr="00127650">
        <w:rPr>
          <w:b/>
          <w:bCs/>
          <w:lang w:val="es-ES"/>
        </w:rPr>
        <w:t>SAIs</w:t>
      </w:r>
      <w:proofErr w:type="spellEnd"/>
      <w:r w:rsidRPr="00127650">
        <w:rPr>
          <w:b/>
          <w:bCs/>
          <w:lang w:val="es-ES"/>
        </w:rPr>
        <w:t>?</w:t>
      </w:r>
    </w:p>
    <w:p w14:paraId="2D02DB1E" w14:textId="77777777" w:rsidR="00127650" w:rsidRPr="00127650" w:rsidRDefault="00127650" w:rsidP="00127650">
      <w:pPr>
        <w:rPr>
          <w:lang w:val="es-ES"/>
        </w:rPr>
      </w:pPr>
      <w:r w:rsidRPr="00127650">
        <w:rPr>
          <w:b/>
          <w:bCs/>
          <w:lang w:val="es-ES"/>
        </w:rPr>
        <w:t>Respuesta:</w:t>
      </w:r>
      <w:r w:rsidRPr="00127650">
        <w:rPr>
          <w:lang w:val="es-ES"/>
        </w:rPr>
        <w:t xml:space="preserve"> Los dos tipos fundamentales son:</w:t>
      </w:r>
    </w:p>
    <w:p w14:paraId="619CE749" w14:textId="77777777" w:rsidR="00127650" w:rsidRPr="00127650" w:rsidRDefault="00127650" w:rsidP="00127650">
      <w:pPr>
        <w:numPr>
          <w:ilvl w:val="0"/>
          <w:numId w:val="13"/>
        </w:numPr>
        <w:rPr>
          <w:lang w:val="es-ES"/>
        </w:rPr>
      </w:pPr>
      <w:r w:rsidRPr="00127650">
        <w:rPr>
          <w:b/>
          <w:bCs/>
          <w:lang w:val="es-ES"/>
        </w:rPr>
        <w:t xml:space="preserve">SAI (UPS) </w:t>
      </w:r>
      <w:proofErr w:type="spellStart"/>
      <w:r w:rsidRPr="00127650">
        <w:rPr>
          <w:b/>
          <w:bCs/>
          <w:lang w:val="es-ES"/>
        </w:rPr>
        <w:t>Standby</w:t>
      </w:r>
      <w:proofErr w:type="spellEnd"/>
      <w:r w:rsidRPr="00127650">
        <w:rPr>
          <w:b/>
          <w:bCs/>
          <w:lang w:val="es-ES"/>
        </w:rPr>
        <w:t xml:space="preserve"> (</w:t>
      </w:r>
      <w:proofErr w:type="spellStart"/>
      <w:r w:rsidRPr="00127650">
        <w:rPr>
          <w:b/>
          <w:bCs/>
          <w:lang w:val="es-ES"/>
        </w:rPr>
        <w:t>o</w:t>
      </w:r>
      <w:proofErr w:type="spellEnd"/>
      <w:r w:rsidRPr="00127650">
        <w:rPr>
          <w:b/>
          <w:bCs/>
          <w:lang w:val="es-ES"/>
        </w:rPr>
        <w:t xml:space="preserve"> Off-line / Stand-</w:t>
      </w:r>
      <w:proofErr w:type="spellStart"/>
      <w:r w:rsidRPr="00127650">
        <w:rPr>
          <w:b/>
          <w:bCs/>
          <w:lang w:val="es-ES"/>
        </w:rPr>
        <w:t>by</w:t>
      </w:r>
      <w:proofErr w:type="spellEnd"/>
      <w:r w:rsidRPr="00127650">
        <w:rPr>
          <w:b/>
          <w:bCs/>
          <w:lang w:val="es-ES"/>
        </w:rPr>
        <w:t>)</w:t>
      </w:r>
      <w:r w:rsidRPr="00127650">
        <w:rPr>
          <w:lang w:val="es-ES"/>
        </w:rPr>
        <w:t>: el equipo funciona con la red eléctrica normal y sólo cuando detecta ausencia de red conmuta (en milisegundos) a la batería. Es el más sencillo y económico.</w:t>
      </w:r>
    </w:p>
    <w:p w14:paraId="5B61D01B" w14:textId="77777777" w:rsidR="00127650" w:rsidRPr="00127650" w:rsidRDefault="00127650" w:rsidP="00127650">
      <w:pPr>
        <w:numPr>
          <w:ilvl w:val="0"/>
          <w:numId w:val="13"/>
        </w:numPr>
        <w:rPr>
          <w:lang w:val="es-ES"/>
        </w:rPr>
      </w:pPr>
      <w:r w:rsidRPr="00127650">
        <w:rPr>
          <w:b/>
          <w:bCs/>
          <w:lang w:val="es-ES"/>
        </w:rPr>
        <w:t>SAI On-line (doble conversión)</w:t>
      </w:r>
      <w:r w:rsidRPr="00127650">
        <w:rPr>
          <w:lang w:val="es-ES"/>
        </w:rPr>
        <w:t>: la corriente de red se rectifica y luego se vuelve a convertir (AC→DC→AC) de forma continua, de modo que la carga siempre está alimentada por el inversor y la batería puede hacerse cargo sin conmutación. Proporciona salida estabilizada y aislada de fluctuaciones.</w:t>
      </w:r>
    </w:p>
    <w:p w14:paraId="52798DEC" w14:textId="77777777" w:rsidR="00127650" w:rsidRPr="00127650" w:rsidRDefault="00127650" w:rsidP="00127650">
      <w:pPr>
        <w:rPr>
          <w:lang w:val="es-ES"/>
        </w:rPr>
      </w:pPr>
      <w:r w:rsidRPr="00127650">
        <w:rPr>
          <w:lang w:val="es-ES"/>
        </w:rPr>
        <w:t xml:space="preserve">Nota: Existe una tercera categoría intermedia llamada </w:t>
      </w:r>
      <w:r w:rsidRPr="00127650">
        <w:rPr>
          <w:b/>
          <w:bCs/>
          <w:lang w:val="es-ES"/>
        </w:rPr>
        <w:t>line-interactive</w:t>
      </w:r>
      <w:r w:rsidRPr="00127650">
        <w:rPr>
          <w:lang w:val="es-ES"/>
        </w:rPr>
        <w:t xml:space="preserve">, que regula tensiones con un autotransformador y ofrece mejor comportamiento que un </w:t>
      </w:r>
      <w:proofErr w:type="spellStart"/>
      <w:r w:rsidRPr="00127650">
        <w:rPr>
          <w:lang w:val="es-ES"/>
        </w:rPr>
        <w:t>standby</w:t>
      </w:r>
      <w:proofErr w:type="spellEnd"/>
      <w:r w:rsidRPr="00127650">
        <w:rPr>
          <w:lang w:val="es-ES"/>
        </w:rPr>
        <w:t xml:space="preserve"> sin llegar a la doble conversión.</w:t>
      </w:r>
    </w:p>
    <w:p w14:paraId="1C468914" w14:textId="77777777" w:rsidR="00127650" w:rsidRPr="00127650" w:rsidRDefault="00127650" w:rsidP="00127650">
      <w:pPr>
        <w:rPr>
          <w:b/>
          <w:bCs/>
          <w:lang w:val="es-ES"/>
        </w:rPr>
      </w:pPr>
      <w:r w:rsidRPr="00127650">
        <w:rPr>
          <w:b/>
          <w:bCs/>
          <w:lang w:val="es-ES"/>
        </w:rPr>
        <w:t>2. Cálculo de potencia del SAI (ejercicio numérico)</w:t>
      </w:r>
    </w:p>
    <w:p w14:paraId="59057EC9" w14:textId="77777777" w:rsidR="00127650" w:rsidRPr="00127650" w:rsidRDefault="00127650" w:rsidP="00127650">
      <w:pPr>
        <w:rPr>
          <w:lang w:val="es-ES"/>
        </w:rPr>
      </w:pPr>
      <w:r w:rsidRPr="00127650">
        <w:rPr>
          <w:b/>
          <w:bCs/>
          <w:lang w:val="es-ES"/>
        </w:rPr>
        <w:t>Datos:</w:t>
      </w:r>
      <w:r w:rsidRPr="00127650">
        <w:rPr>
          <w:lang w:val="es-ES"/>
        </w:rPr>
        <w:t xml:space="preserve"> Voltaje = 220 V, Intensidad = 3,42 A. La potencia aparente requerida = potencia real / 0,75. Se recomienda elegir un SAI con al menos +30% de la potencia aparente requerida.</w:t>
      </w:r>
    </w:p>
    <w:p w14:paraId="42DDB98A" w14:textId="77777777" w:rsidR="00127650" w:rsidRPr="00127650" w:rsidRDefault="00127650" w:rsidP="00127650">
      <w:pPr>
        <w:rPr>
          <w:lang w:val="es-ES"/>
        </w:rPr>
      </w:pPr>
      <w:r w:rsidRPr="00127650">
        <w:rPr>
          <w:b/>
          <w:bCs/>
          <w:lang w:val="es-ES"/>
        </w:rPr>
        <w:t>Cálculos (paso a paso, dígito a dígito):</w:t>
      </w:r>
    </w:p>
    <w:p w14:paraId="4F23B8C6" w14:textId="77777777" w:rsidR="00127650" w:rsidRPr="00127650" w:rsidRDefault="00127650" w:rsidP="00127650">
      <w:pPr>
        <w:numPr>
          <w:ilvl w:val="0"/>
          <w:numId w:val="14"/>
        </w:numPr>
        <w:rPr>
          <w:lang w:val="es-ES"/>
        </w:rPr>
      </w:pPr>
      <w:r w:rsidRPr="00127650">
        <w:rPr>
          <w:lang w:val="es-ES"/>
        </w:rPr>
        <w:t>Potencia real (P) = V × I</w:t>
      </w:r>
    </w:p>
    <w:p w14:paraId="2874755F" w14:textId="77777777" w:rsidR="00127650" w:rsidRPr="00127650" w:rsidRDefault="00127650" w:rsidP="00127650">
      <w:pPr>
        <w:numPr>
          <w:ilvl w:val="1"/>
          <w:numId w:val="14"/>
        </w:numPr>
        <w:rPr>
          <w:lang w:val="es-ES"/>
        </w:rPr>
      </w:pPr>
      <w:r w:rsidRPr="00127650">
        <w:rPr>
          <w:lang w:val="es-ES"/>
        </w:rPr>
        <w:t>220 × 3,42 = 220 × (3 + 0,4 + 0,02)</w:t>
      </w:r>
    </w:p>
    <w:p w14:paraId="16C79781" w14:textId="77777777" w:rsidR="00127650" w:rsidRPr="00127650" w:rsidRDefault="00127650" w:rsidP="00127650">
      <w:pPr>
        <w:numPr>
          <w:ilvl w:val="1"/>
          <w:numId w:val="14"/>
        </w:numPr>
        <w:rPr>
          <w:lang w:val="es-ES"/>
        </w:rPr>
      </w:pPr>
      <w:r w:rsidRPr="00127650">
        <w:rPr>
          <w:lang w:val="es-ES"/>
        </w:rPr>
        <w:t>220 × 3 = 660</w:t>
      </w:r>
    </w:p>
    <w:p w14:paraId="020BE91D" w14:textId="77777777" w:rsidR="00127650" w:rsidRPr="00127650" w:rsidRDefault="00127650" w:rsidP="00127650">
      <w:pPr>
        <w:numPr>
          <w:ilvl w:val="1"/>
          <w:numId w:val="14"/>
        </w:numPr>
        <w:rPr>
          <w:lang w:val="es-ES"/>
        </w:rPr>
      </w:pPr>
      <w:r w:rsidRPr="00127650">
        <w:rPr>
          <w:lang w:val="es-ES"/>
        </w:rPr>
        <w:lastRenderedPageBreak/>
        <w:t>220 × 0,4 = 88</w:t>
      </w:r>
    </w:p>
    <w:p w14:paraId="1DFAA852" w14:textId="77777777" w:rsidR="00127650" w:rsidRPr="00127650" w:rsidRDefault="00127650" w:rsidP="00127650">
      <w:pPr>
        <w:numPr>
          <w:ilvl w:val="1"/>
          <w:numId w:val="14"/>
        </w:numPr>
        <w:rPr>
          <w:lang w:val="es-ES"/>
        </w:rPr>
      </w:pPr>
      <w:r w:rsidRPr="00127650">
        <w:rPr>
          <w:lang w:val="es-ES"/>
        </w:rPr>
        <w:t>220 × 0,02 = 4,4</w:t>
      </w:r>
    </w:p>
    <w:p w14:paraId="341820C4" w14:textId="77777777" w:rsidR="00127650" w:rsidRPr="00127650" w:rsidRDefault="00127650" w:rsidP="00127650">
      <w:pPr>
        <w:numPr>
          <w:ilvl w:val="1"/>
          <w:numId w:val="14"/>
        </w:numPr>
        <w:rPr>
          <w:lang w:val="es-ES"/>
        </w:rPr>
      </w:pPr>
      <w:r w:rsidRPr="00127650">
        <w:rPr>
          <w:lang w:val="es-ES"/>
        </w:rPr>
        <w:t xml:space="preserve">Suma = 660 + 88 + 4,4 = </w:t>
      </w:r>
      <w:r w:rsidRPr="00127650">
        <w:rPr>
          <w:b/>
          <w:bCs/>
          <w:lang w:val="es-ES"/>
        </w:rPr>
        <w:t>752,4 W</w:t>
      </w:r>
      <w:r w:rsidRPr="00127650">
        <w:rPr>
          <w:lang w:val="es-ES"/>
        </w:rPr>
        <w:t xml:space="preserve"> (potencia real consumida)</w:t>
      </w:r>
    </w:p>
    <w:p w14:paraId="1CADDAEB" w14:textId="77777777" w:rsidR="00127650" w:rsidRPr="00127650" w:rsidRDefault="00127650" w:rsidP="00127650">
      <w:pPr>
        <w:numPr>
          <w:ilvl w:val="0"/>
          <w:numId w:val="14"/>
        </w:numPr>
        <w:rPr>
          <w:lang w:val="es-ES"/>
        </w:rPr>
      </w:pPr>
      <w:r w:rsidRPr="00127650">
        <w:rPr>
          <w:lang w:val="es-ES"/>
        </w:rPr>
        <w:t>Potencia aparente requerida (</w:t>
      </w:r>
      <w:proofErr w:type="spellStart"/>
      <w:r w:rsidRPr="00127650">
        <w:rPr>
          <w:lang w:val="es-ES"/>
        </w:rPr>
        <w:t>VA_req</w:t>
      </w:r>
      <w:proofErr w:type="spellEnd"/>
      <w:r w:rsidRPr="00127650">
        <w:rPr>
          <w:lang w:val="es-ES"/>
        </w:rPr>
        <w:t>) = P / 0,75</w:t>
      </w:r>
    </w:p>
    <w:p w14:paraId="54B4296F" w14:textId="77777777" w:rsidR="00127650" w:rsidRPr="00127650" w:rsidRDefault="00127650" w:rsidP="00127650">
      <w:pPr>
        <w:numPr>
          <w:ilvl w:val="1"/>
          <w:numId w:val="14"/>
        </w:numPr>
        <w:rPr>
          <w:lang w:val="es-ES"/>
        </w:rPr>
      </w:pPr>
      <w:r w:rsidRPr="00127650">
        <w:rPr>
          <w:lang w:val="es-ES"/>
        </w:rPr>
        <w:t>752,4 ÷ 0,75 → multiplicamos por 4/3 para evitar decimales: (752,4 × 4) ÷ 3</w:t>
      </w:r>
    </w:p>
    <w:p w14:paraId="1EA66CC8" w14:textId="77777777" w:rsidR="00127650" w:rsidRPr="00127650" w:rsidRDefault="00127650" w:rsidP="00127650">
      <w:pPr>
        <w:numPr>
          <w:ilvl w:val="1"/>
          <w:numId w:val="14"/>
        </w:numPr>
        <w:rPr>
          <w:lang w:val="es-ES"/>
        </w:rPr>
      </w:pPr>
      <w:r w:rsidRPr="00127650">
        <w:rPr>
          <w:lang w:val="es-ES"/>
        </w:rPr>
        <w:t>752,4 × 4 = 3009,6</w:t>
      </w:r>
    </w:p>
    <w:p w14:paraId="71A7E5E2" w14:textId="77777777" w:rsidR="00127650" w:rsidRPr="00127650" w:rsidRDefault="00127650" w:rsidP="00127650">
      <w:pPr>
        <w:numPr>
          <w:ilvl w:val="1"/>
          <w:numId w:val="14"/>
        </w:numPr>
        <w:rPr>
          <w:lang w:val="es-ES"/>
        </w:rPr>
      </w:pPr>
      <w:r w:rsidRPr="00127650">
        <w:rPr>
          <w:lang w:val="es-ES"/>
        </w:rPr>
        <w:t xml:space="preserve">3009,6 ÷ 3 = </w:t>
      </w:r>
      <w:r w:rsidRPr="00127650">
        <w:rPr>
          <w:b/>
          <w:bCs/>
          <w:lang w:val="es-ES"/>
        </w:rPr>
        <w:t>1003,2 VA</w:t>
      </w:r>
    </w:p>
    <w:p w14:paraId="512AF5E7" w14:textId="77777777" w:rsidR="00127650" w:rsidRPr="00127650" w:rsidRDefault="00127650" w:rsidP="00127650">
      <w:pPr>
        <w:numPr>
          <w:ilvl w:val="0"/>
          <w:numId w:val="14"/>
        </w:numPr>
        <w:rPr>
          <w:lang w:val="es-ES"/>
        </w:rPr>
      </w:pPr>
      <w:r w:rsidRPr="00127650">
        <w:rPr>
          <w:lang w:val="es-ES"/>
        </w:rPr>
        <w:t>Añadir margen recomendado (+30%):</w:t>
      </w:r>
    </w:p>
    <w:p w14:paraId="782880D9" w14:textId="77777777" w:rsidR="00127650" w:rsidRPr="00127650" w:rsidRDefault="00127650" w:rsidP="00127650">
      <w:pPr>
        <w:numPr>
          <w:ilvl w:val="1"/>
          <w:numId w:val="14"/>
        </w:numPr>
        <w:rPr>
          <w:lang w:val="es-ES"/>
        </w:rPr>
      </w:pPr>
      <w:proofErr w:type="spellStart"/>
      <w:r w:rsidRPr="00127650">
        <w:rPr>
          <w:lang w:val="es-ES"/>
        </w:rPr>
        <w:t>VA_recomendado</w:t>
      </w:r>
      <w:proofErr w:type="spellEnd"/>
      <w:r w:rsidRPr="00127650">
        <w:rPr>
          <w:lang w:val="es-ES"/>
        </w:rPr>
        <w:t xml:space="preserve"> = 1003,2 × 1,30</w:t>
      </w:r>
    </w:p>
    <w:p w14:paraId="44E3EE2E" w14:textId="77777777" w:rsidR="00127650" w:rsidRPr="00127650" w:rsidRDefault="00127650" w:rsidP="00127650">
      <w:pPr>
        <w:numPr>
          <w:ilvl w:val="1"/>
          <w:numId w:val="14"/>
        </w:numPr>
        <w:rPr>
          <w:lang w:val="es-ES"/>
        </w:rPr>
      </w:pPr>
      <w:r w:rsidRPr="00127650">
        <w:rPr>
          <w:lang w:val="es-ES"/>
        </w:rPr>
        <w:t>1003,2 × 0,30 = 301,0 (exacto: 300,96)</w:t>
      </w:r>
    </w:p>
    <w:p w14:paraId="77354388" w14:textId="77777777" w:rsidR="00127650" w:rsidRPr="00127650" w:rsidRDefault="00127650" w:rsidP="00127650">
      <w:pPr>
        <w:numPr>
          <w:ilvl w:val="1"/>
          <w:numId w:val="14"/>
        </w:numPr>
        <w:rPr>
          <w:lang w:val="es-ES"/>
        </w:rPr>
      </w:pPr>
      <w:r w:rsidRPr="00127650">
        <w:rPr>
          <w:lang w:val="es-ES"/>
        </w:rPr>
        <w:t xml:space="preserve">1003,2 + 300,96 = </w:t>
      </w:r>
      <w:r w:rsidRPr="00127650">
        <w:rPr>
          <w:b/>
          <w:bCs/>
          <w:lang w:val="es-ES"/>
        </w:rPr>
        <w:t>1304,16 VA</w:t>
      </w:r>
    </w:p>
    <w:p w14:paraId="516CBD07" w14:textId="77777777" w:rsidR="00127650" w:rsidRPr="00127650" w:rsidRDefault="00127650" w:rsidP="00127650">
      <w:pPr>
        <w:rPr>
          <w:lang w:val="es-ES"/>
        </w:rPr>
      </w:pPr>
      <w:r w:rsidRPr="00127650">
        <w:rPr>
          <w:b/>
          <w:bCs/>
          <w:lang w:val="es-ES"/>
        </w:rPr>
        <w:t>Resultado práctico:</w:t>
      </w:r>
      <w:r w:rsidRPr="00127650">
        <w:rPr>
          <w:lang w:val="es-ES"/>
        </w:rPr>
        <w:t xml:space="preserve"> escoger un SAI con </w:t>
      </w:r>
      <w:r w:rsidRPr="00127650">
        <w:rPr>
          <w:b/>
          <w:bCs/>
          <w:lang w:val="es-ES"/>
        </w:rPr>
        <w:t>al menos 1.305 VA</w:t>
      </w:r>
      <w:r w:rsidRPr="00127650">
        <w:rPr>
          <w:lang w:val="es-ES"/>
        </w:rPr>
        <w:t xml:space="preserve">. Por disponibilidad comercial, lo recomendable sería seleccionar un SAI comercial estándar de </w:t>
      </w:r>
      <w:r w:rsidRPr="00127650">
        <w:rPr>
          <w:b/>
          <w:bCs/>
          <w:lang w:val="es-ES"/>
        </w:rPr>
        <w:t>1.500 VA</w:t>
      </w:r>
      <w:r w:rsidRPr="00127650">
        <w:rPr>
          <w:lang w:val="es-ES"/>
        </w:rPr>
        <w:t xml:space="preserve"> (o superior) para garantizar margen y posibles ampliaciones.</w:t>
      </w:r>
    </w:p>
    <w:p w14:paraId="539CA2DD" w14:textId="77777777" w:rsidR="00127650" w:rsidRPr="00127650" w:rsidRDefault="00127650" w:rsidP="00127650">
      <w:pPr>
        <w:rPr>
          <w:lang w:val="es-ES"/>
        </w:rPr>
      </w:pPr>
      <w:r w:rsidRPr="00127650">
        <w:rPr>
          <w:lang w:val="es-ES"/>
        </w:rPr>
        <w:pict w14:anchorId="499D6EE1">
          <v:rect id="_x0000_i1057" style="width:0;height:1.5pt" o:hralign="center" o:hrstd="t" o:hr="t" fillcolor="#a0a0a0" stroked="f"/>
        </w:pict>
      </w:r>
    </w:p>
    <w:p w14:paraId="3B20D2A6" w14:textId="77777777" w:rsidR="00127650" w:rsidRPr="00127650" w:rsidRDefault="00127650" w:rsidP="00127650">
      <w:pPr>
        <w:rPr>
          <w:b/>
          <w:bCs/>
          <w:lang w:val="es-ES"/>
        </w:rPr>
      </w:pPr>
      <w:r w:rsidRPr="00127650">
        <w:rPr>
          <w:b/>
          <w:bCs/>
          <w:lang w:val="es-ES"/>
        </w:rPr>
        <w:t>3. RAID 1 — teoría y guía práctica (Windows Server en VMware)</w:t>
      </w:r>
    </w:p>
    <w:p w14:paraId="753E0663" w14:textId="77777777" w:rsidR="00127650" w:rsidRPr="00127650" w:rsidRDefault="00127650" w:rsidP="00127650">
      <w:pPr>
        <w:rPr>
          <w:b/>
          <w:bCs/>
          <w:lang w:val="es-ES"/>
        </w:rPr>
      </w:pPr>
      <w:r w:rsidRPr="00127650">
        <w:rPr>
          <w:b/>
          <w:bCs/>
          <w:lang w:val="es-ES"/>
        </w:rPr>
        <w:t>¿En qué consiste RAID 1?</w:t>
      </w:r>
    </w:p>
    <w:p w14:paraId="67880D3B" w14:textId="77777777" w:rsidR="00127650" w:rsidRPr="00127650" w:rsidRDefault="00127650" w:rsidP="00127650">
      <w:pPr>
        <w:numPr>
          <w:ilvl w:val="0"/>
          <w:numId w:val="15"/>
        </w:numPr>
        <w:rPr>
          <w:lang w:val="es-ES"/>
        </w:rPr>
      </w:pPr>
      <w:r w:rsidRPr="00127650">
        <w:rPr>
          <w:b/>
          <w:bCs/>
          <w:lang w:val="es-ES"/>
        </w:rPr>
        <w:t>RAID 1 = espejo (</w:t>
      </w:r>
      <w:proofErr w:type="spellStart"/>
      <w:r w:rsidRPr="00127650">
        <w:rPr>
          <w:b/>
          <w:bCs/>
          <w:lang w:val="es-ES"/>
        </w:rPr>
        <w:t>mirroring</w:t>
      </w:r>
      <w:proofErr w:type="spellEnd"/>
      <w:r w:rsidRPr="00127650">
        <w:rPr>
          <w:b/>
          <w:bCs/>
          <w:lang w:val="es-ES"/>
        </w:rPr>
        <w:t>).</w:t>
      </w:r>
      <w:r w:rsidRPr="00127650">
        <w:rPr>
          <w:lang w:val="es-ES"/>
        </w:rPr>
        <w:t xml:space="preserve"> Se escribe la misma información simultáneamente en dos (o más) discos. Si uno falla, el otro contiene copia íntegra de los datos.</w:t>
      </w:r>
    </w:p>
    <w:p w14:paraId="697087A4" w14:textId="77777777" w:rsidR="00127650" w:rsidRPr="00127650" w:rsidRDefault="00127650" w:rsidP="00127650">
      <w:pPr>
        <w:numPr>
          <w:ilvl w:val="0"/>
          <w:numId w:val="15"/>
        </w:numPr>
        <w:rPr>
          <w:lang w:val="es-ES"/>
        </w:rPr>
      </w:pPr>
      <w:r w:rsidRPr="00127650">
        <w:rPr>
          <w:b/>
          <w:bCs/>
          <w:lang w:val="es-ES"/>
        </w:rPr>
        <w:t>Capacidad útil</w:t>
      </w:r>
      <w:r w:rsidRPr="00127650">
        <w:rPr>
          <w:lang w:val="es-ES"/>
        </w:rPr>
        <w:t>: equivalente a la del disco más pequeño (p. ej. con dos discos de 1 GB la capacidad usable es 1 GB).</w:t>
      </w:r>
    </w:p>
    <w:p w14:paraId="1D109E69" w14:textId="77777777" w:rsidR="00127650" w:rsidRPr="00127650" w:rsidRDefault="00127650" w:rsidP="00127650">
      <w:pPr>
        <w:numPr>
          <w:ilvl w:val="0"/>
          <w:numId w:val="15"/>
        </w:numPr>
        <w:rPr>
          <w:lang w:val="es-ES"/>
        </w:rPr>
      </w:pPr>
      <w:r w:rsidRPr="00127650">
        <w:rPr>
          <w:b/>
          <w:bCs/>
          <w:lang w:val="es-ES"/>
        </w:rPr>
        <w:t>Tolerancia a fallos</w:t>
      </w:r>
      <w:r w:rsidRPr="00127650">
        <w:rPr>
          <w:lang w:val="es-ES"/>
        </w:rPr>
        <w:t>: puede tolerar la caída de uno de los discos (si sólo hay 2 discos, un disco puede fallar y la VM/sistema sigue funcionando).</w:t>
      </w:r>
    </w:p>
    <w:p w14:paraId="2199D0FA" w14:textId="77777777" w:rsidR="00127650" w:rsidRPr="00127650" w:rsidRDefault="00127650" w:rsidP="00127650">
      <w:pPr>
        <w:numPr>
          <w:ilvl w:val="0"/>
          <w:numId w:val="15"/>
        </w:numPr>
        <w:rPr>
          <w:lang w:val="es-ES"/>
        </w:rPr>
      </w:pPr>
      <w:r w:rsidRPr="00127650">
        <w:rPr>
          <w:b/>
          <w:bCs/>
          <w:lang w:val="es-ES"/>
        </w:rPr>
        <w:t>Rendimiento:</w:t>
      </w:r>
      <w:r w:rsidRPr="00127650">
        <w:rPr>
          <w:lang w:val="es-ES"/>
        </w:rPr>
        <w:t xml:space="preserve"> lecturas pueden mejorar (p. ej. lectura paralela), escrituras no suelen mejorar (la misma escritura debe replicarse).</w:t>
      </w:r>
    </w:p>
    <w:p w14:paraId="24F2CE74" w14:textId="77777777" w:rsidR="00127650" w:rsidRPr="00127650" w:rsidRDefault="00127650" w:rsidP="00127650">
      <w:pPr>
        <w:rPr>
          <w:b/>
          <w:bCs/>
          <w:lang w:val="es-ES"/>
        </w:rPr>
      </w:pPr>
      <w:r w:rsidRPr="00127650">
        <w:rPr>
          <w:b/>
          <w:bCs/>
          <w:lang w:val="es-ES"/>
        </w:rPr>
        <w:t>Escenario propuesto (VMware Workstation / Player):</w:t>
      </w:r>
    </w:p>
    <w:p w14:paraId="11E7047F" w14:textId="77777777" w:rsidR="00127650" w:rsidRPr="00127650" w:rsidRDefault="00127650" w:rsidP="00127650">
      <w:pPr>
        <w:numPr>
          <w:ilvl w:val="0"/>
          <w:numId w:val="16"/>
        </w:numPr>
        <w:rPr>
          <w:lang w:val="es-ES"/>
        </w:rPr>
      </w:pPr>
      <w:r w:rsidRPr="00127650">
        <w:rPr>
          <w:lang w:val="es-ES"/>
        </w:rPr>
        <w:t xml:space="preserve">Máquina virtual: </w:t>
      </w:r>
      <w:r w:rsidRPr="00127650">
        <w:rPr>
          <w:b/>
          <w:bCs/>
          <w:lang w:val="es-ES"/>
        </w:rPr>
        <w:t>Windows Server</w:t>
      </w:r>
      <w:r w:rsidRPr="00127650">
        <w:rPr>
          <w:lang w:val="es-ES"/>
        </w:rPr>
        <w:t xml:space="preserve"> (versión de aula)</w:t>
      </w:r>
    </w:p>
    <w:p w14:paraId="66A43322" w14:textId="77777777" w:rsidR="00127650" w:rsidRPr="00127650" w:rsidRDefault="00127650" w:rsidP="00127650">
      <w:pPr>
        <w:numPr>
          <w:ilvl w:val="0"/>
          <w:numId w:val="16"/>
        </w:numPr>
        <w:rPr>
          <w:lang w:val="es-ES"/>
        </w:rPr>
      </w:pPr>
      <w:r w:rsidRPr="00127650">
        <w:rPr>
          <w:lang w:val="es-ES"/>
        </w:rPr>
        <w:t xml:space="preserve">Discos virtuales: </w:t>
      </w:r>
      <w:r w:rsidRPr="00127650">
        <w:rPr>
          <w:b/>
          <w:bCs/>
          <w:lang w:val="es-ES"/>
        </w:rPr>
        <w:t>2×1 GB</w:t>
      </w:r>
      <w:r w:rsidRPr="00127650">
        <w:rPr>
          <w:lang w:val="es-ES"/>
        </w:rPr>
        <w:t xml:space="preserve"> añadidos a la VM (discos nuevos, sin particionar)</w:t>
      </w:r>
    </w:p>
    <w:p w14:paraId="444A85A1" w14:textId="77777777" w:rsidR="00127650" w:rsidRPr="00127650" w:rsidRDefault="00127650" w:rsidP="00127650">
      <w:pPr>
        <w:rPr>
          <w:b/>
          <w:bCs/>
          <w:lang w:val="es-ES"/>
        </w:rPr>
      </w:pPr>
      <w:r w:rsidRPr="00127650">
        <w:rPr>
          <w:b/>
          <w:bCs/>
          <w:lang w:val="es-ES"/>
        </w:rPr>
        <w:lastRenderedPageBreak/>
        <w:t>Guía paso a paso (con capturas sugeridas)</w:t>
      </w:r>
    </w:p>
    <w:p w14:paraId="79F54900" w14:textId="77777777" w:rsidR="00127650" w:rsidRPr="00127650" w:rsidRDefault="00127650" w:rsidP="00127650">
      <w:pPr>
        <w:rPr>
          <w:lang w:val="es-ES"/>
        </w:rPr>
      </w:pPr>
      <w:r w:rsidRPr="00127650">
        <w:rPr>
          <w:lang w:val="es-ES"/>
        </w:rPr>
        <w:t xml:space="preserve">Antes de comenzar: hacer </w:t>
      </w:r>
      <w:proofErr w:type="spellStart"/>
      <w:r w:rsidRPr="00127650">
        <w:rPr>
          <w:lang w:val="es-ES"/>
        </w:rPr>
        <w:t>snapshot</w:t>
      </w:r>
      <w:proofErr w:type="spellEnd"/>
      <w:r w:rsidRPr="00127650">
        <w:rPr>
          <w:lang w:val="es-ES"/>
        </w:rPr>
        <w:t xml:space="preserve"> de la VM para poder revertir en caso de error.</w:t>
      </w:r>
    </w:p>
    <w:p w14:paraId="51FE8B32" w14:textId="77777777" w:rsidR="00127650" w:rsidRPr="00127650" w:rsidRDefault="00127650" w:rsidP="00127650">
      <w:pPr>
        <w:numPr>
          <w:ilvl w:val="0"/>
          <w:numId w:val="17"/>
        </w:numPr>
        <w:rPr>
          <w:lang w:val="es-ES"/>
        </w:rPr>
      </w:pPr>
      <w:r w:rsidRPr="00127650">
        <w:rPr>
          <w:b/>
          <w:bCs/>
          <w:lang w:val="es-ES"/>
        </w:rPr>
        <w:t>Crear/añadir discos en VMware</w:t>
      </w:r>
    </w:p>
    <w:p w14:paraId="2D2EE34B" w14:textId="77777777" w:rsidR="00127650" w:rsidRPr="00127650" w:rsidRDefault="00127650" w:rsidP="00127650">
      <w:pPr>
        <w:numPr>
          <w:ilvl w:val="1"/>
          <w:numId w:val="17"/>
        </w:numPr>
        <w:rPr>
          <w:lang w:val="es-ES"/>
        </w:rPr>
      </w:pPr>
      <w:r w:rsidRPr="00127650">
        <w:rPr>
          <w:lang w:val="es-ES"/>
        </w:rPr>
        <w:t>Apagar la VM si está encendida.</w:t>
      </w:r>
    </w:p>
    <w:p w14:paraId="7AD27DD3" w14:textId="77777777" w:rsidR="00127650" w:rsidRPr="00127650" w:rsidRDefault="00127650" w:rsidP="00127650">
      <w:pPr>
        <w:numPr>
          <w:ilvl w:val="1"/>
          <w:numId w:val="17"/>
        </w:numPr>
      </w:pPr>
      <w:proofErr w:type="spellStart"/>
      <w:r w:rsidRPr="00127650">
        <w:t>Abrir</w:t>
      </w:r>
      <w:proofErr w:type="spellEnd"/>
      <w:r w:rsidRPr="00127650">
        <w:t xml:space="preserve"> </w:t>
      </w:r>
      <w:r w:rsidRPr="00127650">
        <w:rPr>
          <w:i/>
          <w:iCs/>
        </w:rPr>
        <w:t>VM &gt; Settings &gt; Add &gt; Hard Disk &gt; Create a new virtual disk</w:t>
      </w:r>
      <w:r w:rsidRPr="00127650">
        <w:t>.</w:t>
      </w:r>
    </w:p>
    <w:p w14:paraId="7831EFBA" w14:textId="77777777" w:rsidR="00127650" w:rsidRPr="00127650" w:rsidRDefault="00127650" w:rsidP="00127650">
      <w:pPr>
        <w:numPr>
          <w:ilvl w:val="1"/>
          <w:numId w:val="17"/>
        </w:numPr>
        <w:rPr>
          <w:lang w:val="es-ES"/>
        </w:rPr>
      </w:pPr>
      <w:r w:rsidRPr="00127650">
        <w:rPr>
          <w:lang w:val="es-ES"/>
        </w:rPr>
        <w:t xml:space="preserve">Tamaño: </w:t>
      </w:r>
      <w:r w:rsidRPr="00127650">
        <w:rPr>
          <w:b/>
          <w:bCs/>
          <w:lang w:val="es-ES"/>
        </w:rPr>
        <w:t>1 GB</w:t>
      </w:r>
      <w:r w:rsidRPr="00127650">
        <w:rPr>
          <w:lang w:val="es-ES"/>
        </w:rPr>
        <w:t>. Tipo: recomendado usar SCSI o SATA (coherente con la VM).</w:t>
      </w:r>
    </w:p>
    <w:p w14:paraId="2EC697F3" w14:textId="77777777" w:rsidR="00127650" w:rsidRPr="00127650" w:rsidRDefault="00127650" w:rsidP="00127650">
      <w:pPr>
        <w:numPr>
          <w:ilvl w:val="1"/>
          <w:numId w:val="17"/>
        </w:numPr>
        <w:rPr>
          <w:lang w:val="es-ES"/>
        </w:rPr>
      </w:pPr>
      <w:r w:rsidRPr="00127650">
        <w:rPr>
          <w:lang w:val="es-ES"/>
        </w:rPr>
        <w:t>Repetir para el segundo disco.</w:t>
      </w:r>
    </w:p>
    <w:p w14:paraId="13C015FA" w14:textId="77777777" w:rsidR="00127650" w:rsidRPr="00127650" w:rsidRDefault="00127650" w:rsidP="00127650">
      <w:pPr>
        <w:numPr>
          <w:ilvl w:val="1"/>
          <w:numId w:val="17"/>
        </w:numPr>
        <w:rPr>
          <w:lang w:val="es-ES"/>
        </w:rPr>
      </w:pPr>
      <w:r w:rsidRPr="00127650">
        <w:rPr>
          <w:b/>
          <w:bCs/>
          <w:lang w:val="es-ES"/>
        </w:rPr>
        <w:t>CAPTURA 1:</w:t>
      </w:r>
      <w:r w:rsidRPr="00127650">
        <w:rPr>
          <w:lang w:val="es-ES"/>
        </w:rPr>
        <w:t xml:space="preserve"> pantalla de configuración de la VM mostrando los 2 discos añadidos (guardar como captura_vm_disks.png).</w:t>
      </w:r>
    </w:p>
    <w:p w14:paraId="4B17E359" w14:textId="77777777" w:rsidR="00127650" w:rsidRPr="00127650" w:rsidRDefault="00127650" w:rsidP="00127650">
      <w:pPr>
        <w:numPr>
          <w:ilvl w:val="0"/>
          <w:numId w:val="17"/>
        </w:numPr>
        <w:rPr>
          <w:lang w:val="es-ES"/>
        </w:rPr>
      </w:pPr>
      <w:r w:rsidRPr="00127650">
        <w:rPr>
          <w:b/>
          <w:bCs/>
          <w:lang w:val="es-ES"/>
        </w:rPr>
        <w:t>Arrancar la VM</w:t>
      </w:r>
      <w:r w:rsidRPr="00127650">
        <w:rPr>
          <w:lang w:val="es-ES"/>
        </w:rPr>
        <w:t>.</w:t>
      </w:r>
    </w:p>
    <w:p w14:paraId="6E79AAC4" w14:textId="77777777" w:rsidR="00127650" w:rsidRPr="00127650" w:rsidRDefault="00127650" w:rsidP="00127650">
      <w:pPr>
        <w:numPr>
          <w:ilvl w:val="1"/>
          <w:numId w:val="17"/>
        </w:numPr>
        <w:rPr>
          <w:lang w:val="es-ES"/>
        </w:rPr>
      </w:pPr>
      <w:r w:rsidRPr="00127650">
        <w:rPr>
          <w:lang w:val="es-ES"/>
        </w:rPr>
        <w:t>Iniciar sesión como administrador.</w:t>
      </w:r>
    </w:p>
    <w:p w14:paraId="4C990E73" w14:textId="77777777" w:rsidR="00127650" w:rsidRPr="00127650" w:rsidRDefault="00127650" w:rsidP="00127650">
      <w:pPr>
        <w:numPr>
          <w:ilvl w:val="1"/>
          <w:numId w:val="17"/>
        </w:numPr>
        <w:rPr>
          <w:lang w:val="es-ES"/>
        </w:rPr>
      </w:pPr>
      <w:r w:rsidRPr="00127650">
        <w:rPr>
          <w:lang w:val="es-ES"/>
        </w:rPr>
        <w:t xml:space="preserve">Abrir </w:t>
      </w:r>
      <w:r w:rsidRPr="00127650">
        <w:rPr>
          <w:i/>
          <w:iCs/>
          <w:lang w:val="es-ES"/>
        </w:rPr>
        <w:t>Administrador de discos</w:t>
      </w:r>
      <w:r w:rsidRPr="00127650">
        <w:rPr>
          <w:lang w:val="es-ES"/>
        </w:rPr>
        <w:t xml:space="preserve"> (</w:t>
      </w:r>
      <w:proofErr w:type="spellStart"/>
      <w:r w:rsidRPr="00127650">
        <w:rPr>
          <w:lang w:val="es-ES"/>
        </w:rPr>
        <w:t>diskmgmt.msc</w:t>
      </w:r>
      <w:proofErr w:type="spellEnd"/>
      <w:r w:rsidRPr="00127650">
        <w:rPr>
          <w:lang w:val="es-ES"/>
        </w:rPr>
        <w:t>).</w:t>
      </w:r>
    </w:p>
    <w:p w14:paraId="26CC2553" w14:textId="77777777" w:rsidR="00127650" w:rsidRPr="00127650" w:rsidRDefault="00127650" w:rsidP="00127650">
      <w:pPr>
        <w:numPr>
          <w:ilvl w:val="1"/>
          <w:numId w:val="17"/>
        </w:numPr>
        <w:rPr>
          <w:lang w:val="es-ES"/>
        </w:rPr>
      </w:pPr>
      <w:r w:rsidRPr="00127650">
        <w:rPr>
          <w:lang w:val="es-ES"/>
        </w:rPr>
        <w:t>Inicializar los discos nuevos si hace falta.</w:t>
      </w:r>
    </w:p>
    <w:p w14:paraId="00C0A8F0" w14:textId="77777777" w:rsidR="00127650" w:rsidRPr="00127650" w:rsidRDefault="00127650" w:rsidP="00127650">
      <w:pPr>
        <w:numPr>
          <w:ilvl w:val="1"/>
          <w:numId w:val="17"/>
        </w:numPr>
        <w:rPr>
          <w:lang w:val="es-ES"/>
        </w:rPr>
      </w:pPr>
      <w:r w:rsidRPr="00127650">
        <w:rPr>
          <w:b/>
          <w:bCs/>
          <w:lang w:val="es-ES"/>
        </w:rPr>
        <w:t>CAPTURA 2:</w:t>
      </w:r>
      <w:r w:rsidRPr="00127650">
        <w:rPr>
          <w:lang w:val="es-ES"/>
        </w:rPr>
        <w:t xml:space="preserve"> Disk Management con los dos discos sin asignar.</w:t>
      </w:r>
    </w:p>
    <w:p w14:paraId="7A1DB31C" w14:textId="77777777" w:rsidR="00127650" w:rsidRPr="00127650" w:rsidRDefault="00127650" w:rsidP="00127650">
      <w:pPr>
        <w:numPr>
          <w:ilvl w:val="0"/>
          <w:numId w:val="17"/>
        </w:numPr>
        <w:rPr>
          <w:lang w:val="es-ES"/>
        </w:rPr>
      </w:pPr>
      <w:r w:rsidRPr="00127650">
        <w:rPr>
          <w:b/>
          <w:bCs/>
          <w:lang w:val="es-ES"/>
        </w:rPr>
        <w:t>Crear volumen reflejado (</w:t>
      </w:r>
      <w:proofErr w:type="spellStart"/>
      <w:r w:rsidRPr="00127650">
        <w:rPr>
          <w:b/>
          <w:bCs/>
          <w:lang w:val="es-ES"/>
        </w:rPr>
        <w:t>mirrored</w:t>
      </w:r>
      <w:proofErr w:type="spellEnd"/>
      <w:r w:rsidRPr="00127650">
        <w:rPr>
          <w:b/>
          <w:bCs/>
          <w:lang w:val="es-ES"/>
        </w:rPr>
        <w:t>)</w:t>
      </w:r>
    </w:p>
    <w:p w14:paraId="606D34A7" w14:textId="77777777" w:rsidR="00127650" w:rsidRPr="00127650" w:rsidRDefault="00127650" w:rsidP="00127650">
      <w:pPr>
        <w:numPr>
          <w:ilvl w:val="1"/>
          <w:numId w:val="17"/>
        </w:numPr>
        <w:rPr>
          <w:lang w:val="es-ES"/>
        </w:rPr>
      </w:pPr>
      <w:r w:rsidRPr="00127650">
        <w:rPr>
          <w:lang w:val="es-ES"/>
        </w:rPr>
        <w:t xml:space="preserve">En el disco con espacio sin asignar, </w:t>
      </w:r>
      <w:proofErr w:type="spellStart"/>
      <w:r w:rsidRPr="00127650">
        <w:rPr>
          <w:lang w:val="es-ES"/>
        </w:rPr>
        <w:t>click</w:t>
      </w:r>
      <w:proofErr w:type="spellEnd"/>
      <w:r w:rsidRPr="00127650">
        <w:rPr>
          <w:lang w:val="es-ES"/>
        </w:rPr>
        <w:t xml:space="preserve"> derecho → </w:t>
      </w:r>
      <w:r w:rsidRPr="00127650">
        <w:rPr>
          <w:b/>
          <w:bCs/>
          <w:lang w:val="es-ES"/>
        </w:rPr>
        <w:t xml:space="preserve">Nuevo volumen reflejado (New </w:t>
      </w:r>
      <w:proofErr w:type="spellStart"/>
      <w:r w:rsidRPr="00127650">
        <w:rPr>
          <w:b/>
          <w:bCs/>
          <w:lang w:val="es-ES"/>
        </w:rPr>
        <w:t>Mirrored</w:t>
      </w:r>
      <w:proofErr w:type="spellEnd"/>
      <w:r w:rsidRPr="00127650">
        <w:rPr>
          <w:b/>
          <w:bCs/>
          <w:lang w:val="es-ES"/>
        </w:rPr>
        <w:t xml:space="preserve"> </w:t>
      </w:r>
      <w:proofErr w:type="spellStart"/>
      <w:r w:rsidRPr="00127650">
        <w:rPr>
          <w:b/>
          <w:bCs/>
          <w:lang w:val="es-ES"/>
        </w:rPr>
        <w:t>Volume</w:t>
      </w:r>
      <w:proofErr w:type="spellEnd"/>
      <w:r w:rsidRPr="00127650">
        <w:rPr>
          <w:b/>
          <w:bCs/>
          <w:lang w:val="es-ES"/>
        </w:rPr>
        <w:t>)</w:t>
      </w:r>
      <w:r w:rsidRPr="00127650">
        <w:rPr>
          <w:lang w:val="es-ES"/>
        </w:rPr>
        <w:t>.</w:t>
      </w:r>
    </w:p>
    <w:p w14:paraId="5889DD3B" w14:textId="77777777" w:rsidR="00127650" w:rsidRPr="00127650" w:rsidRDefault="00127650" w:rsidP="00127650">
      <w:pPr>
        <w:numPr>
          <w:ilvl w:val="1"/>
          <w:numId w:val="17"/>
        </w:numPr>
        <w:rPr>
          <w:lang w:val="es-ES"/>
        </w:rPr>
      </w:pPr>
      <w:r w:rsidRPr="00127650">
        <w:rPr>
          <w:lang w:val="es-ES"/>
        </w:rPr>
        <w:t>Seguir el asistente: seleccionar los dos discos como miembros, asignar letra y formatear con NTFS.</w:t>
      </w:r>
    </w:p>
    <w:p w14:paraId="3BF91639" w14:textId="77777777" w:rsidR="00127650" w:rsidRPr="00127650" w:rsidRDefault="00127650" w:rsidP="00127650">
      <w:pPr>
        <w:numPr>
          <w:ilvl w:val="1"/>
          <w:numId w:val="17"/>
        </w:numPr>
        <w:rPr>
          <w:lang w:val="es-ES"/>
        </w:rPr>
      </w:pPr>
      <w:r w:rsidRPr="00127650">
        <w:rPr>
          <w:b/>
          <w:bCs/>
          <w:lang w:val="es-ES"/>
        </w:rPr>
        <w:t>CAPTURA 3:</w:t>
      </w:r>
      <w:r w:rsidRPr="00127650">
        <w:rPr>
          <w:lang w:val="es-ES"/>
        </w:rPr>
        <w:t xml:space="preserve"> Asistente de volumen reflejado (selección de discos).</w:t>
      </w:r>
    </w:p>
    <w:p w14:paraId="5DD650DD" w14:textId="77777777" w:rsidR="00127650" w:rsidRPr="00127650" w:rsidRDefault="00127650" w:rsidP="00127650">
      <w:pPr>
        <w:numPr>
          <w:ilvl w:val="1"/>
          <w:numId w:val="17"/>
        </w:numPr>
        <w:rPr>
          <w:lang w:val="es-ES"/>
        </w:rPr>
      </w:pPr>
      <w:r w:rsidRPr="00127650">
        <w:rPr>
          <w:b/>
          <w:bCs/>
          <w:lang w:val="es-ES"/>
        </w:rPr>
        <w:t>CAPTURA 4:</w:t>
      </w:r>
      <w:r w:rsidRPr="00127650">
        <w:rPr>
          <w:lang w:val="es-ES"/>
        </w:rPr>
        <w:t xml:space="preserve"> Volumen reflejado creado y en estado </w:t>
      </w:r>
      <w:proofErr w:type="spellStart"/>
      <w:r w:rsidRPr="00127650">
        <w:rPr>
          <w:i/>
          <w:iCs/>
          <w:lang w:val="es-ES"/>
        </w:rPr>
        <w:t>Healthy</w:t>
      </w:r>
      <w:proofErr w:type="spellEnd"/>
      <w:r w:rsidRPr="00127650">
        <w:rPr>
          <w:lang w:val="es-ES"/>
        </w:rPr>
        <w:t>.</w:t>
      </w:r>
    </w:p>
    <w:p w14:paraId="01E9050E" w14:textId="77777777" w:rsidR="00127650" w:rsidRPr="00127650" w:rsidRDefault="00127650" w:rsidP="00127650">
      <w:pPr>
        <w:numPr>
          <w:ilvl w:val="0"/>
          <w:numId w:val="17"/>
        </w:numPr>
        <w:rPr>
          <w:lang w:val="es-ES"/>
        </w:rPr>
      </w:pPr>
      <w:r w:rsidRPr="00127650">
        <w:rPr>
          <w:b/>
          <w:bCs/>
          <w:lang w:val="es-ES"/>
        </w:rPr>
        <w:t>Probar escritura/lectura</w:t>
      </w:r>
    </w:p>
    <w:p w14:paraId="6373AA99" w14:textId="77777777" w:rsidR="00127650" w:rsidRPr="00127650" w:rsidRDefault="00127650" w:rsidP="00127650">
      <w:pPr>
        <w:numPr>
          <w:ilvl w:val="1"/>
          <w:numId w:val="17"/>
        </w:numPr>
        <w:rPr>
          <w:lang w:val="es-ES"/>
        </w:rPr>
      </w:pPr>
      <w:r w:rsidRPr="00127650">
        <w:rPr>
          <w:lang w:val="es-ES"/>
        </w:rPr>
        <w:t>Crear carpeta C:\prueba_raid1 y archivo archivo_prueba.txt con texto identificador (fecha y hora).</w:t>
      </w:r>
    </w:p>
    <w:p w14:paraId="6764987B" w14:textId="77777777" w:rsidR="00127650" w:rsidRPr="00127650" w:rsidRDefault="00127650" w:rsidP="00127650">
      <w:pPr>
        <w:numPr>
          <w:ilvl w:val="1"/>
          <w:numId w:val="17"/>
        </w:numPr>
        <w:rPr>
          <w:lang w:val="es-ES"/>
        </w:rPr>
      </w:pPr>
      <w:r w:rsidRPr="00127650">
        <w:rPr>
          <w:lang w:val="es-ES"/>
        </w:rPr>
        <w:t>Copiar varios archivos (p. ej. archivos de 50–100 MB si se desea) para comprobar comportamiento.</w:t>
      </w:r>
    </w:p>
    <w:p w14:paraId="193AA2EB" w14:textId="77777777" w:rsidR="00127650" w:rsidRPr="00127650" w:rsidRDefault="00127650" w:rsidP="00127650">
      <w:pPr>
        <w:numPr>
          <w:ilvl w:val="1"/>
          <w:numId w:val="17"/>
        </w:numPr>
        <w:rPr>
          <w:lang w:val="es-ES"/>
        </w:rPr>
      </w:pPr>
      <w:r w:rsidRPr="00127650">
        <w:rPr>
          <w:b/>
          <w:bCs/>
          <w:lang w:val="es-ES"/>
        </w:rPr>
        <w:t>CAPTURA 5:</w:t>
      </w:r>
      <w:r w:rsidRPr="00127650">
        <w:rPr>
          <w:lang w:val="es-ES"/>
        </w:rPr>
        <w:t xml:space="preserve"> Explorador con los archivos creados.</w:t>
      </w:r>
    </w:p>
    <w:p w14:paraId="7988CAFD" w14:textId="77777777" w:rsidR="00127650" w:rsidRPr="00127650" w:rsidRDefault="00127650" w:rsidP="00127650">
      <w:pPr>
        <w:numPr>
          <w:ilvl w:val="0"/>
          <w:numId w:val="17"/>
        </w:numPr>
        <w:rPr>
          <w:lang w:val="es-ES"/>
        </w:rPr>
      </w:pPr>
      <w:r w:rsidRPr="00127650">
        <w:rPr>
          <w:b/>
          <w:bCs/>
          <w:lang w:val="es-ES"/>
        </w:rPr>
        <w:t>Simular avería de un disco</w:t>
      </w:r>
    </w:p>
    <w:p w14:paraId="0FE03FE7" w14:textId="77777777" w:rsidR="00127650" w:rsidRPr="00127650" w:rsidRDefault="00127650" w:rsidP="00127650">
      <w:pPr>
        <w:numPr>
          <w:ilvl w:val="1"/>
          <w:numId w:val="17"/>
        </w:numPr>
        <w:rPr>
          <w:lang w:val="es-ES"/>
        </w:rPr>
      </w:pPr>
      <w:r w:rsidRPr="00127650">
        <w:rPr>
          <w:lang w:val="es-ES"/>
        </w:rPr>
        <w:lastRenderedPageBreak/>
        <w:t>Apagar la VM (se recomienda apagar para evitar corrupción al desconectar disco virtual desde host).</w:t>
      </w:r>
    </w:p>
    <w:p w14:paraId="29003B4A" w14:textId="77777777" w:rsidR="00127650" w:rsidRPr="00127650" w:rsidRDefault="00127650" w:rsidP="00127650">
      <w:pPr>
        <w:numPr>
          <w:ilvl w:val="1"/>
          <w:numId w:val="17"/>
        </w:numPr>
        <w:rPr>
          <w:lang w:val="es-ES"/>
        </w:rPr>
      </w:pPr>
      <w:r w:rsidRPr="00127650">
        <w:rPr>
          <w:lang w:val="es-ES"/>
        </w:rPr>
        <w:t xml:space="preserve">En VMware: </w:t>
      </w:r>
      <w:proofErr w:type="spellStart"/>
      <w:r w:rsidRPr="00127650">
        <w:rPr>
          <w:i/>
          <w:iCs/>
          <w:lang w:val="es-ES"/>
        </w:rPr>
        <w:t>Settings</w:t>
      </w:r>
      <w:proofErr w:type="spellEnd"/>
      <w:r w:rsidRPr="00127650">
        <w:rPr>
          <w:lang w:val="es-ES"/>
        </w:rPr>
        <w:t xml:space="preserve"> → seleccionar uno de los discos y </w:t>
      </w:r>
      <w:proofErr w:type="spellStart"/>
      <w:r w:rsidRPr="00127650">
        <w:rPr>
          <w:b/>
          <w:bCs/>
          <w:lang w:val="es-ES"/>
        </w:rPr>
        <w:t>Remove</w:t>
      </w:r>
      <w:proofErr w:type="spellEnd"/>
      <w:r w:rsidRPr="00127650">
        <w:rPr>
          <w:lang w:val="es-ES"/>
        </w:rPr>
        <w:t xml:space="preserve"> (¡no marcar borrar archivo del disco! — sólo quitar del inventario) o marcar </w:t>
      </w:r>
      <w:proofErr w:type="spellStart"/>
      <w:r w:rsidRPr="00127650">
        <w:rPr>
          <w:b/>
          <w:bCs/>
          <w:lang w:val="es-ES"/>
        </w:rPr>
        <w:t>Disconnect</w:t>
      </w:r>
      <w:proofErr w:type="spellEnd"/>
      <w:r w:rsidRPr="00127650">
        <w:rPr>
          <w:lang w:val="es-ES"/>
        </w:rPr>
        <w:t xml:space="preserve"> según versión.</w:t>
      </w:r>
    </w:p>
    <w:p w14:paraId="08EF4C78" w14:textId="77777777" w:rsidR="00127650" w:rsidRPr="00127650" w:rsidRDefault="00127650" w:rsidP="00127650">
      <w:pPr>
        <w:numPr>
          <w:ilvl w:val="1"/>
          <w:numId w:val="17"/>
        </w:numPr>
        <w:rPr>
          <w:lang w:val="es-ES"/>
        </w:rPr>
      </w:pPr>
      <w:r w:rsidRPr="00127650">
        <w:rPr>
          <w:lang w:val="es-ES"/>
        </w:rPr>
        <w:t>Arrancar la VM.</w:t>
      </w:r>
    </w:p>
    <w:p w14:paraId="5F554F1D" w14:textId="77777777" w:rsidR="00127650" w:rsidRPr="00127650" w:rsidRDefault="00127650" w:rsidP="00127650">
      <w:pPr>
        <w:numPr>
          <w:ilvl w:val="1"/>
          <w:numId w:val="17"/>
        </w:numPr>
        <w:rPr>
          <w:lang w:val="es-ES"/>
        </w:rPr>
      </w:pPr>
      <w:r w:rsidRPr="00127650">
        <w:rPr>
          <w:lang w:val="es-ES"/>
        </w:rPr>
        <w:t xml:space="preserve">En </w:t>
      </w:r>
      <w:r w:rsidRPr="00127650">
        <w:rPr>
          <w:i/>
          <w:iCs/>
          <w:lang w:val="es-ES"/>
        </w:rPr>
        <w:t>Disk Management</w:t>
      </w:r>
      <w:r w:rsidRPr="00127650">
        <w:rPr>
          <w:lang w:val="es-ES"/>
        </w:rPr>
        <w:t xml:space="preserve"> se verá el volumen con </w:t>
      </w:r>
      <w:proofErr w:type="spellStart"/>
      <w:r w:rsidRPr="00127650">
        <w:rPr>
          <w:i/>
          <w:iCs/>
          <w:lang w:val="es-ES"/>
        </w:rPr>
        <w:t>Failed</w:t>
      </w:r>
      <w:proofErr w:type="spellEnd"/>
      <w:r w:rsidRPr="00127650">
        <w:rPr>
          <w:i/>
          <w:iCs/>
          <w:lang w:val="es-ES"/>
        </w:rPr>
        <w:t xml:space="preserve"> </w:t>
      </w:r>
      <w:proofErr w:type="spellStart"/>
      <w:r w:rsidRPr="00127650">
        <w:rPr>
          <w:i/>
          <w:iCs/>
          <w:lang w:val="es-ES"/>
        </w:rPr>
        <w:t>redundancy</w:t>
      </w:r>
      <w:proofErr w:type="spellEnd"/>
      <w:r w:rsidRPr="00127650">
        <w:rPr>
          <w:lang w:val="es-ES"/>
        </w:rPr>
        <w:t xml:space="preserve"> o el disco marcado como </w:t>
      </w:r>
      <w:proofErr w:type="spellStart"/>
      <w:r w:rsidRPr="00127650">
        <w:rPr>
          <w:i/>
          <w:iCs/>
          <w:lang w:val="es-ES"/>
        </w:rPr>
        <w:t>Missing</w:t>
      </w:r>
      <w:proofErr w:type="spellEnd"/>
      <w:r w:rsidRPr="00127650">
        <w:rPr>
          <w:lang w:val="es-ES"/>
        </w:rPr>
        <w:t>.</w:t>
      </w:r>
    </w:p>
    <w:p w14:paraId="66C8FC3A" w14:textId="77777777" w:rsidR="00127650" w:rsidRPr="00127650" w:rsidRDefault="00127650" w:rsidP="00127650">
      <w:pPr>
        <w:numPr>
          <w:ilvl w:val="1"/>
          <w:numId w:val="17"/>
        </w:numPr>
        <w:rPr>
          <w:lang w:val="es-ES"/>
        </w:rPr>
      </w:pPr>
      <w:r w:rsidRPr="00127650">
        <w:rPr>
          <w:b/>
          <w:bCs/>
          <w:lang w:val="es-ES"/>
        </w:rPr>
        <w:t>CAPTURA 6:</w:t>
      </w:r>
      <w:r w:rsidRPr="00127650">
        <w:rPr>
          <w:lang w:val="es-ES"/>
        </w:rPr>
        <w:t xml:space="preserve"> Estado tras desconectar un disco (mensaje de fallo redundancia o disco faltante).</w:t>
      </w:r>
    </w:p>
    <w:p w14:paraId="47811E1A" w14:textId="77777777" w:rsidR="00127650" w:rsidRPr="00127650" w:rsidRDefault="00127650" w:rsidP="00127650">
      <w:pPr>
        <w:numPr>
          <w:ilvl w:val="0"/>
          <w:numId w:val="17"/>
        </w:numPr>
        <w:rPr>
          <w:lang w:val="es-ES"/>
        </w:rPr>
      </w:pPr>
      <w:r w:rsidRPr="00127650">
        <w:rPr>
          <w:b/>
          <w:bCs/>
          <w:lang w:val="es-ES"/>
        </w:rPr>
        <w:t>Comprobar accesibilidad de datos</w:t>
      </w:r>
    </w:p>
    <w:p w14:paraId="3F6CADE7" w14:textId="77777777" w:rsidR="00127650" w:rsidRPr="00127650" w:rsidRDefault="00127650" w:rsidP="00127650">
      <w:pPr>
        <w:numPr>
          <w:ilvl w:val="1"/>
          <w:numId w:val="17"/>
        </w:numPr>
        <w:rPr>
          <w:lang w:val="es-ES"/>
        </w:rPr>
      </w:pPr>
      <w:r w:rsidRPr="00127650">
        <w:rPr>
          <w:lang w:val="es-ES"/>
        </w:rPr>
        <w:t>Abrir C:\prueba_raid1 y verificar el contenido del archivo_prueba.txt.</w:t>
      </w:r>
    </w:p>
    <w:p w14:paraId="47584452" w14:textId="77777777" w:rsidR="00127650" w:rsidRPr="00127650" w:rsidRDefault="00127650" w:rsidP="00127650">
      <w:pPr>
        <w:numPr>
          <w:ilvl w:val="1"/>
          <w:numId w:val="17"/>
        </w:numPr>
        <w:rPr>
          <w:lang w:val="es-ES"/>
        </w:rPr>
      </w:pPr>
      <w:r w:rsidRPr="00127650">
        <w:rPr>
          <w:lang w:val="es-ES"/>
        </w:rPr>
        <w:t>Si los datos son accesibles, RAID 1 ha cumplido su función: los datos estaban duplicados en el disco sano.</w:t>
      </w:r>
    </w:p>
    <w:p w14:paraId="2041C99E" w14:textId="77777777" w:rsidR="00127650" w:rsidRPr="00127650" w:rsidRDefault="00127650" w:rsidP="00127650">
      <w:pPr>
        <w:numPr>
          <w:ilvl w:val="1"/>
          <w:numId w:val="17"/>
        </w:numPr>
        <w:rPr>
          <w:lang w:val="es-ES"/>
        </w:rPr>
      </w:pPr>
      <w:r w:rsidRPr="00127650">
        <w:rPr>
          <w:b/>
          <w:bCs/>
          <w:lang w:val="es-ES"/>
        </w:rPr>
        <w:t>CAPTURA 7:</w:t>
      </w:r>
      <w:r w:rsidRPr="00127650">
        <w:rPr>
          <w:lang w:val="es-ES"/>
        </w:rPr>
        <w:t xml:space="preserve"> Archivo abierto y contenido.</w:t>
      </w:r>
    </w:p>
    <w:p w14:paraId="16E08559" w14:textId="77777777" w:rsidR="00127650" w:rsidRPr="00127650" w:rsidRDefault="00127650" w:rsidP="00127650">
      <w:pPr>
        <w:numPr>
          <w:ilvl w:val="0"/>
          <w:numId w:val="17"/>
        </w:numPr>
        <w:rPr>
          <w:lang w:val="es-ES"/>
        </w:rPr>
      </w:pPr>
      <w:r w:rsidRPr="00127650">
        <w:rPr>
          <w:b/>
          <w:bCs/>
          <w:lang w:val="es-ES"/>
        </w:rPr>
        <w:t>Reparar el espejo</w:t>
      </w:r>
    </w:p>
    <w:p w14:paraId="3E685DBB" w14:textId="77777777" w:rsidR="00127650" w:rsidRPr="00127650" w:rsidRDefault="00127650" w:rsidP="00127650">
      <w:pPr>
        <w:numPr>
          <w:ilvl w:val="1"/>
          <w:numId w:val="17"/>
        </w:numPr>
        <w:rPr>
          <w:lang w:val="es-ES"/>
        </w:rPr>
      </w:pPr>
      <w:r w:rsidRPr="00127650">
        <w:rPr>
          <w:lang w:val="es-ES"/>
        </w:rPr>
        <w:t>Volver a añadir el disco virtual en VMware (</w:t>
      </w:r>
      <w:proofErr w:type="spellStart"/>
      <w:r w:rsidRPr="00127650">
        <w:rPr>
          <w:lang w:val="es-ES"/>
        </w:rPr>
        <w:t>Add</w:t>
      </w:r>
      <w:proofErr w:type="spellEnd"/>
      <w:r w:rsidRPr="00127650">
        <w:rPr>
          <w:lang w:val="es-ES"/>
        </w:rPr>
        <w:t xml:space="preserve"> &gt; </w:t>
      </w:r>
      <w:proofErr w:type="spellStart"/>
      <w:r w:rsidRPr="00127650">
        <w:rPr>
          <w:lang w:val="es-ES"/>
        </w:rPr>
        <w:t>Existing</w:t>
      </w:r>
      <w:proofErr w:type="spellEnd"/>
      <w:r w:rsidRPr="00127650">
        <w:rPr>
          <w:lang w:val="es-ES"/>
        </w:rPr>
        <w:t xml:space="preserve"> </w:t>
      </w:r>
      <w:proofErr w:type="spellStart"/>
      <w:r w:rsidRPr="00127650">
        <w:rPr>
          <w:lang w:val="es-ES"/>
        </w:rPr>
        <w:t>Hard</w:t>
      </w:r>
      <w:proofErr w:type="spellEnd"/>
      <w:r w:rsidRPr="00127650">
        <w:rPr>
          <w:lang w:val="es-ES"/>
        </w:rPr>
        <w:t xml:space="preserve"> Disk, seleccionar el fichero VMDK o volver a conectar).</w:t>
      </w:r>
    </w:p>
    <w:p w14:paraId="44E0A3D4" w14:textId="77777777" w:rsidR="00127650" w:rsidRPr="00127650" w:rsidRDefault="00127650" w:rsidP="00127650">
      <w:pPr>
        <w:numPr>
          <w:ilvl w:val="1"/>
          <w:numId w:val="17"/>
        </w:numPr>
        <w:rPr>
          <w:lang w:val="es-ES"/>
        </w:rPr>
      </w:pPr>
      <w:r w:rsidRPr="00127650">
        <w:rPr>
          <w:lang w:val="es-ES"/>
        </w:rPr>
        <w:t xml:space="preserve">En el sistema Windows: si el disco aparece, </w:t>
      </w:r>
      <w:proofErr w:type="spellStart"/>
      <w:r w:rsidRPr="00127650">
        <w:rPr>
          <w:lang w:val="es-ES"/>
        </w:rPr>
        <w:t>click</w:t>
      </w:r>
      <w:proofErr w:type="spellEnd"/>
      <w:r w:rsidRPr="00127650">
        <w:rPr>
          <w:lang w:val="es-ES"/>
        </w:rPr>
        <w:t xml:space="preserve"> derecho sobre el volumen → </w:t>
      </w:r>
      <w:proofErr w:type="spellStart"/>
      <w:r w:rsidRPr="00127650">
        <w:rPr>
          <w:b/>
          <w:bCs/>
          <w:lang w:val="es-ES"/>
        </w:rPr>
        <w:t>Add</w:t>
      </w:r>
      <w:proofErr w:type="spellEnd"/>
      <w:r w:rsidRPr="00127650">
        <w:rPr>
          <w:b/>
          <w:bCs/>
          <w:lang w:val="es-ES"/>
        </w:rPr>
        <w:t xml:space="preserve"> </w:t>
      </w:r>
      <w:proofErr w:type="spellStart"/>
      <w:r w:rsidRPr="00127650">
        <w:rPr>
          <w:b/>
          <w:bCs/>
          <w:lang w:val="es-ES"/>
        </w:rPr>
        <w:t>Mirror</w:t>
      </w:r>
      <w:proofErr w:type="spellEnd"/>
      <w:r w:rsidRPr="00127650">
        <w:rPr>
          <w:lang w:val="es-ES"/>
        </w:rPr>
        <w:t xml:space="preserve"> (o en discos dinámicos: botón derecho sobre el disco y seguir asistente para añadir el espejo).</w:t>
      </w:r>
    </w:p>
    <w:p w14:paraId="78F9CE22" w14:textId="77777777" w:rsidR="00127650" w:rsidRPr="00127650" w:rsidRDefault="00127650" w:rsidP="00127650">
      <w:pPr>
        <w:numPr>
          <w:ilvl w:val="1"/>
          <w:numId w:val="17"/>
        </w:numPr>
        <w:rPr>
          <w:lang w:val="es-ES"/>
        </w:rPr>
      </w:pPr>
      <w:r w:rsidRPr="00127650">
        <w:rPr>
          <w:lang w:val="es-ES"/>
        </w:rPr>
        <w:t>También se puede eliminar el espejo y volver a crear si se prefiere (en laboratorio cuidado con datos reales).</w:t>
      </w:r>
    </w:p>
    <w:p w14:paraId="2265F18E" w14:textId="77777777" w:rsidR="00127650" w:rsidRPr="00127650" w:rsidRDefault="00127650" w:rsidP="00127650">
      <w:pPr>
        <w:numPr>
          <w:ilvl w:val="1"/>
          <w:numId w:val="17"/>
        </w:numPr>
        <w:rPr>
          <w:lang w:val="es-ES"/>
        </w:rPr>
      </w:pPr>
      <w:r w:rsidRPr="00127650">
        <w:rPr>
          <w:b/>
          <w:bCs/>
          <w:lang w:val="es-ES"/>
        </w:rPr>
        <w:t>CAPTURA 8:</w:t>
      </w:r>
      <w:r w:rsidRPr="00127650">
        <w:rPr>
          <w:lang w:val="es-ES"/>
        </w:rPr>
        <w:t xml:space="preserve"> Progreso de </w:t>
      </w:r>
      <w:proofErr w:type="spellStart"/>
      <w:r w:rsidRPr="00127650">
        <w:rPr>
          <w:lang w:val="es-ES"/>
        </w:rPr>
        <w:t>resynchronization</w:t>
      </w:r>
      <w:proofErr w:type="spellEnd"/>
      <w:r w:rsidRPr="00127650">
        <w:rPr>
          <w:lang w:val="es-ES"/>
        </w:rPr>
        <w:t xml:space="preserve"> (resincronización) en Disk Management.</w:t>
      </w:r>
    </w:p>
    <w:p w14:paraId="3BF08A29" w14:textId="77777777" w:rsidR="00127650" w:rsidRPr="00127650" w:rsidRDefault="00127650" w:rsidP="00127650">
      <w:pPr>
        <w:rPr>
          <w:b/>
          <w:bCs/>
          <w:lang w:val="es-ES"/>
        </w:rPr>
      </w:pPr>
      <w:r w:rsidRPr="00127650">
        <w:rPr>
          <w:b/>
          <w:bCs/>
          <w:lang w:val="es-ES"/>
        </w:rPr>
        <w:t>4. RAID 5 — teoría y guía práctica (Windows Server en VMware)</w:t>
      </w:r>
    </w:p>
    <w:p w14:paraId="15F11BDE" w14:textId="77777777" w:rsidR="00127650" w:rsidRPr="00127650" w:rsidRDefault="00127650" w:rsidP="00127650">
      <w:pPr>
        <w:rPr>
          <w:b/>
          <w:bCs/>
          <w:lang w:val="es-ES"/>
        </w:rPr>
      </w:pPr>
      <w:r w:rsidRPr="00127650">
        <w:rPr>
          <w:b/>
          <w:bCs/>
          <w:lang w:val="es-ES"/>
        </w:rPr>
        <w:t>¿En qué consiste RAID 5?</w:t>
      </w:r>
    </w:p>
    <w:p w14:paraId="5DC6C660" w14:textId="77777777" w:rsidR="00127650" w:rsidRPr="00127650" w:rsidRDefault="00127650" w:rsidP="00127650">
      <w:pPr>
        <w:numPr>
          <w:ilvl w:val="0"/>
          <w:numId w:val="18"/>
        </w:numPr>
        <w:rPr>
          <w:lang w:val="es-ES"/>
        </w:rPr>
      </w:pPr>
      <w:r w:rsidRPr="00127650">
        <w:rPr>
          <w:b/>
          <w:bCs/>
          <w:lang w:val="es-ES"/>
        </w:rPr>
        <w:t xml:space="preserve">RAID 5 = </w:t>
      </w:r>
      <w:proofErr w:type="spellStart"/>
      <w:r w:rsidRPr="00127650">
        <w:rPr>
          <w:b/>
          <w:bCs/>
          <w:lang w:val="es-ES"/>
        </w:rPr>
        <w:t>striping</w:t>
      </w:r>
      <w:proofErr w:type="spellEnd"/>
      <w:r w:rsidRPr="00127650">
        <w:rPr>
          <w:b/>
          <w:bCs/>
          <w:lang w:val="es-ES"/>
        </w:rPr>
        <w:t xml:space="preserve"> con paridad distribuida.</w:t>
      </w:r>
      <w:r w:rsidRPr="00127650">
        <w:rPr>
          <w:lang w:val="es-ES"/>
        </w:rPr>
        <w:t xml:space="preserve"> Los datos se distribuyen en bloques entre todos los discos y se guarda información de paridad distribuida que permite reconstruir los datos si falla un disco.</w:t>
      </w:r>
    </w:p>
    <w:p w14:paraId="2DB52997" w14:textId="77777777" w:rsidR="00127650" w:rsidRPr="00127650" w:rsidRDefault="00127650" w:rsidP="00127650">
      <w:pPr>
        <w:numPr>
          <w:ilvl w:val="0"/>
          <w:numId w:val="18"/>
        </w:numPr>
        <w:rPr>
          <w:lang w:val="es-ES"/>
        </w:rPr>
      </w:pPr>
      <w:r w:rsidRPr="00127650">
        <w:rPr>
          <w:b/>
          <w:bCs/>
          <w:lang w:val="es-ES"/>
        </w:rPr>
        <w:t>Requisitos mínimos:</w:t>
      </w:r>
      <w:r w:rsidRPr="00127650">
        <w:rPr>
          <w:lang w:val="es-ES"/>
        </w:rPr>
        <w:t xml:space="preserve"> 3 discos (más comúnmente 3 o más).</w:t>
      </w:r>
    </w:p>
    <w:p w14:paraId="1A096218" w14:textId="77777777" w:rsidR="00127650" w:rsidRPr="00127650" w:rsidRDefault="00127650" w:rsidP="00127650">
      <w:pPr>
        <w:numPr>
          <w:ilvl w:val="0"/>
          <w:numId w:val="18"/>
        </w:numPr>
        <w:rPr>
          <w:lang w:val="es-ES"/>
        </w:rPr>
      </w:pPr>
      <w:r w:rsidRPr="00127650">
        <w:rPr>
          <w:b/>
          <w:bCs/>
          <w:lang w:val="es-ES"/>
        </w:rPr>
        <w:lastRenderedPageBreak/>
        <w:t>Capacidad útil:</w:t>
      </w:r>
      <w:r w:rsidRPr="00127650">
        <w:rPr>
          <w:lang w:val="es-ES"/>
        </w:rPr>
        <w:t xml:space="preserve"> (n − 1) × tamaño del disco (p. ej. 3 discos de 1 GB → capacidad usable = 2 GB).</w:t>
      </w:r>
    </w:p>
    <w:p w14:paraId="7504FD32" w14:textId="77777777" w:rsidR="00127650" w:rsidRPr="00127650" w:rsidRDefault="00127650" w:rsidP="00127650">
      <w:pPr>
        <w:numPr>
          <w:ilvl w:val="0"/>
          <w:numId w:val="18"/>
        </w:numPr>
        <w:rPr>
          <w:lang w:val="es-ES"/>
        </w:rPr>
      </w:pPr>
      <w:r w:rsidRPr="00127650">
        <w:rPr>
          <w:b/>
          <w:bCs/>
          <w:lang w:val="es-ES"/>
        </w:rPr>
        <w:t>Tolerancia a fallos:</w:t>
      </w:r>
      <w:r w:rsidRPr="00127650">
        <w:rPr>
          <w:lang w:val="es-ES"/>
        </w:rPr>
        <w:t xml:space="preserve"> tolera la pérdida de un único disco sin pérdida de datos.</w:t>
      </w:r>
    </w:p>
    <w:p w14:paraId="5B725622" w14:textId="77777777" w:rsidR="00127650" w:rsidRPr="00127650" w:rsidRDefault="00127650" w:rsidP="00127650">
      <w:pPr>
        <w:numPr>
          <w:ilvl w:val="0"/>
          <w:numId w:val="18"/>
        </w:numPr>
        <w:rPr>
          <w:lang w:val="es-ES"/>
        </w:rPr>
      </w:pPr>
      <w:r w:rsidRPr="00127650">
        <w:rPr>
          <w:b/>
          <w:bCs/>
          <w:lang w:val="es-ES"/>
        </w:rPr>
        <w:t>Rendimiento:</w:t>
      </w:r>
      <w:r w:rsidRPr="00127650">
        <w:rPr>
          <w:lang w:val="es-ES"/>
        </w:rPr>
        <w:t xml:space="preserve"> buenas lecturas; escrituras algo penalizadas por cálculo de paridad.</w:t>
      </w:r>
    </w:p>
    <w:p w14:paraId="4C5F30A4" w14:textId="77777777" w:rsidR="00127650" w:rsidRPr="00127650" w:rsidRDefault="00127650" w:rsidP="00127650">
      <w:pPr>
        <w:rPr>
          <w:b/>
          <w:bCs/>
          <w:lang w:val="es-ES"/>
        </w:rPr>
      </w:pPr>
      <w:r w:rsidRPr="00127650">
        <w:rPr>
          <w:b/>
          <w:bCs/>
          <w:lang w:val="es-ES"/>
        </w:rPr>
        <w:t>Escenario propuesto: 3 discos para el RAID5 + 1 disco adicional reservado para la reparación</w:t>
      </w:r>
    </w:p>
    <w:p w14:paraId="7AD9D8B2" w14:textId="77777777" w:rsidR="00127650" w:rsidRPr="00127650" w:rsidRDefault="00127650" w:rsidP="00127650">
      <w:pPr>
        <w:rPr>
          <w:b/>
          <w:bCs/>
          <w:lang w:val="es-ES"/>
        </w:rPr>
      </w:pPr>
      <w:r w:rsidRPr="00127650">
        <w:rPr>
          <w:b/>
          <w:bCs/>
          <w:lang w:val="es-ES"/>
        </w:rPr>
        <w:t>Guía paso a paso (con capturas sugeridas)</w:t>
      </w:r>
    </w:p>
    <w:p w14:paraId="125B0BB2" w14:textId="77777777" w:rsidR="00127650" w:rsidRPr="00127650" w:rsidRDefault="00127650" w:rsidP="00127650">
      <w:pPr>
        <w:numPr>
          <w:ilvl w:val="0"/>
          <w:numId w:val="19"/>
        </w:numPr>
        <w:rPr>
          <w:lang w:val="es-ES"/>
        </w:rPr>
      </w:pPr>
      <w:r w:rsidRPr="00127650">
        <w:rPr>
          <w:b/>
          <w:bCs/>
          <w:lang w:val="es-ES"/>
        </w:rPr>
        <w:t>Crear/añadir discos en VMware</w:t>
      </w:r>
    </w:p>
    <w:p w14:paraId="49DC55D9" w14:textId="77777777" w:rsidR="00127650" w:rsidRPr="00127650" w:rsidRDefault="00127650" w:rsidP="00127650">
      <w:pPr>
        <w:numPr>
          <w:ilvl w:val="1"/>
          <w:numId w:val="19"/>
        </w:numPr>
        <w:rPr>
          <w:lang w:val="es-ES"/>
        </w:rPr>
      </w:pPr>
      <w:r w:rsidRPr="00127650">
        <w:rPr>
          <w:lang w:val="es-ES"/>
        </w:rPr>
        <w:t>Apagar la VM.</w:t>
      </w:r>
    </w:p>
    <w:p w14:paraId="24D649CA" w14:textId="77777777" w:rsidR="00127650" w:rsidRPr="00127650" w:rsidRDefault="00127650" w:rsidP="00127650">
      <w:pPr>
        <w:numPr>
          <w:ilvl w:val="1"/>
          <w:numId w:val="19"/>
        </w:numPr>
        <w:rPr>
          <w:lang w:val="es-ES"/>
        </w:rPr>
      </w:pPr>
      <w:r w:rsidRPr="00127650">
        <w:rPr>
          <w:lang w:val="es-ES"/>
        </w:rPr>
        <w:t xml:space="preserve">Añadir </w:t>
      </w:r>
      <w:r w:rsidRPr="00127650">
        <w:rPr>
          <w:b/>
          <w:bCs/>
          <w:lang w:val="es-ES"/>
        </w:rPr>
        <w:t>3 × 1 GB</w:t>
      </w:r>
      <w:r w:rsidRPr="00127650">
        <w:rPr>
          <w:lang w:val="es-ES"/>
        </w:rPr>
        <w:t xml:space="preserve"> a la VM (y un cuarto disco de 1 GB que quedará como repuesto si se desea probar la reconstrucción).</w:t>
      </w:r>
    </w:p>
    <w:p w14:paraId="4BD989B2" w14:textId="77777777" w:rsidR="00127650" w:rsidRPr="00127650" w:rsidRDefault="00127650" w:rsidP="00127650">
      <w:pPr>
        <w:numPr>
          <w:ilvl w:val="1"/>
          <w:numId w:val="19"/>
        </w:numPr>
        <w:rPr>
          <w:lang w:val="es-ES"/>
        </w:rPr>
      </w:pPr>
      <w:r w:rsidRPr="00127650">
        <w:rPr>
          <w:b/>
          <w:bCs/>
          <w:lang w:val="es-ES"/>
        </w:rPr>
        <w:t>CAPTURA R5-1:</w:t>
      </w:r>
      <w:r w:rsidRPr="00127650">
        <w:rPr>
          <w:lang w:val="es-ES"/>
        </w:rPr>
        <w:t xml:space="preserve"> VMware con los 3 (o 4) discos añadidos.</w:t>
      </w:r>
    </w:p>
    <w:p w14:paraId="73845E28" w14:textId="77777777" w:rsidR="00127650" w:rsidRPr="00127650" w:rsidRDefault="00127650" w:rsidP="00127650">
      <w:pPr>
        <w:numPr>
          <w:ilvl w:val="0"/>
          <w:numId w:val="19"/>
        </w:numPr>
        <w:rPr>
          <w:lang w:val="es-ES"/>
        </w:rPr>
      </w:pPr>
      <w:r w:rsidRPr="00127650">
        <w:rPr>
          <w:b/>
          <w:bCs/>
          <w:lang w:val="es-ES"/>
        </w:rPr>
        <w:t>Arrancar la VM y preparar discos</w:t>
      </w:r>
    </w:p>
    <w:p w14:paraId="381D2555" w14:textId="77777777" w:rsidR="00127650" w:rsidRPr="00127650" w:rsidRDefault="00127650" w:rsidP="00127650">
      <w:pPr>
        <w:numPr>
          <w:ilvl w:val="1"/>
          <w:numId w:val="19"/>
        </w:numPr>
        <w:rPr>
          <w:lang w:val="es-ES"/>
        </w:rPr>
      </w:pPr>
      <w:r w:rsidRPr="00127650">
        <w:rPr>
          <w:lang w:val="es-ES"/>
        </w:rPr>
        <w:t xml:space="preserve">Iniciar </w:t>
      </w:r>
      <w:r w:rsidRPr="00127650">
        <w:rPr>
          <w:i/>
          <w:iCs/>
          <w:lang w:val="es-ES"/>
        </w:rPr>
        <w:t>Disk Management</w:t>
      </w:r>
      <w:r w:rsidRPr="00127650">
        <w:rPr>
          <w:lang w:val="es-ES"/>
        </w:rPr>
        <w:t xml:space="preserve"> </w:t>
      </w:r>
      <w:proofErr w:type="spellStart"/>
      <w:r w:rsidRPr="00127650">
        <w:rPr>
          <w:lang w:val="es-ES"/>
        </w:rPr>
        <w:t>y</w:t>
      </w:r>
      <w:proofErr w:type="spellEnd"/>
      <w:r w:rsidRPr="00127650">
        <w:rPr>
          <w:lang w:val="es-ES"/>
        </w:rPr>
        <w:t xml:space="preserve"> inicializar los discos si es necesario. Convertir a </w:t>
      </w:r>
      <w:r w:rsidRPr="00127650">
        <w:rPr>
          <w:b/>
          <w:bCs/>
          <w:lang w:val="es-ES"/>
        </w:rPr>
        <w:t>Dynamic Disks</w:t>
      </w:r>
      <w:r w:rsidRPr="00127650">
        <w:rPr>
          <w:lang w:val="es-ES"/>
        </w:rPr>
        <w:t xml:space="preserve"> si el asistente lo pide (Windows usa discos dinámicos para volúmenes RAID por software).</w:t>
      </w:r>
    </w:p>
    <w:p w14:paraId="512E1102" w14:textId="77777777" w:rsidR="00127650" w:rsidRPr="00127650" w:rsidRDefault="00127650" w:rsidP="00127650">
      <w:pPr>
        <w:numPr>
          <w:ilvl w:val="1"/>
          <w:numId w:val="19"/>
        </w:numPr>
        <w:rPr>
          <w:lang w:val="es-ES"/>
        </w:rPr>
      </w:pPr>
      <w:r w:rsidRPr="00127650">
        <w:rPr>
          <w:b/>
          <w:bCs/>
          <w:lang w:val="es-ES"/>
        </w:rPr>
        <w:t>CAPTURA R5-2:</w:t>
      </w:r>
      <w:r w:rsidRPr="00127650">
        <w:rPr>
          <w:lang w:val="es-ES"/>
        </w:rPr>
        <w:t xml:space="preserve"> Discos dinámicos listos.</w:t>
      </w:r>
    </w:p>
    <w:p w14:paraId="6F4F5F7A" w14:textId="77777777" w:rsidR="00127650" w:rsidRPr="00127650" w:rsidRDefault="00127650" w:rsidP="00127650">
      <w:pPr>
        <w:numPr>
          <w:ilvl w:val="0"/>
          <w:numId w:val="19"/>
        </w:numPr>
        <w:rPr>
          <w:lang w:val="es-ES"/>
        </w:rPr>
      </w:pPr>
      <w:r w:rsidRPr="00127650">
        <w:rPr>
          <w:b/>
          <w:bCs/>
          <w:lang w:val="es-ES"/>
        </w:rPr>
        <w:t>Crear volumen RAID-5</w:t>
      </w:r>
    </w:p>
    <w:p w14:paraId="530EBEC9" w14:textId="77777777" w:rsidR="00127650" w:rsidRPr="00127650" w:rsidRDefault="00127650" w:rsidP="00127650">
      <w:pPr>
        <w:numPr>
          <w:ilvl w:val="1"/>
          <w:numId w:val="19"/>
        </w:numPr>
        <w:rPr>
          <w:lang w:val="es-ES"/>
        </w:rPr>
      </w:pPr>
      <w:proofErr w:type="spellStart"/>
      <w:r w:rsidRPr="00127650">
        <w:rPr>
          <w:lang w:val="es-ES"/>
        </w:rPr>
        <w:t>Right-click</w:t>
      </w:r>
      <w:proofErr w:type="spellEnd"/>
      <w:r w:rsidRPr="00127650">
        <w:rPr>
          <w:lang w:val="es-ES"/>
        </w:rPr>
        <w:t xml:space="preserve"> en espacio sin asignar → </w:t>
      </w:r>
      <w:r w:rsidRPr="00127650">
        <w:rPr>
          <w:b/>
          <w:bCs/>
          <w:lang w:val="es-ES"/>
        </w:rPr>
        <w:t xml:space="preserve">Nuevo volumen RAID-5 (New RAID-5 </w:t>
      </w:r>
      <w:proofErr w:type="spellStart"/>
      <w:r w:rsidRPr="00127650">
        <w:rPr>
          <w:b/>
          <w:bCs/>
          <w:lang w:val="es-ES"/>
        </w:rPr>
        <w:t>Volume</w:t>
      </w:r>
      <w:proofErr w:type="spellEnd"/>
      <w:r w:rsidRPr="00127650">
        <w:rPr>
          <w:b/>
          <w:bCs/>
          <w:lang w:val="es-ES"/>
        </w:rPr>
        <w:t>)</w:t>
      </w:r>
      <w:r w:rsidRPr="00127650">
        <w:rPr>
          <w:lang w:val="es-ES"/>
        </w:rPr>
        <w:t>.</w:t>
      </w:r>
    </w:p>
    <w:p w14:paraId="77B9FB69" w14:textId="77777777" w:rsidR="00127650" w:rsidRPr="00127650" w:rsidRDefault="00127650" w:rsidP="00127650">
      <w:pPr>
        <w:numPr>
          <w:ilvl w:val="1"/>
          <w:numId w:val="19"/>
        </w:numPr>
        <w:rPr>
          <w:lang w:val="es-ES"/>
        </w:rPr>
      </w:pPr>
      <w:r w:rsidRPr="00127650">
        <w:rPr>
          <w:lang w:val="es-ES"/>
        </w:rPr>
        <w:t xml:space="preserve">Seleccionar los </w:t>
      </w:r>
      <w:r w:rsidRPr="00127650">
        <w:rPr>
          <w:b/>
          <w:bCs/>
          <w:lang w:val="es-ES"/>
        </w:rPr>
        <w:t>3 discos</w:t>
      </w:r>
      <w:r w:rsidRPr="00127650">
        <w:rPr>
          <w:lang w:val="es-ES"/>
        </w:rPr>
        <w:t xml:space="preserve"> (no incluir el repuesto) y seguir el asistente: asignar letra, sistema de archivos NTFS, realizar </w:t>
      </w:r>
      <w:proofErr w:type="spellStart"/>
      <w:r w:rsidRPr="00127650">
        <w:rPr>
          <w:lang w:val="es-ES"/>
        </w:rPr>
        <w:t>format</w:t>
      </w:r>
      <w:proofErr w:type="spellEnd"/>
      <w:r w:rsidRPr="00127650">
        <w:rPr>
          <w:lang w:val="es-ES"/>
        </w:rPr>
        <w:t xml:space="preserve"> rápido si se desea.</w:t>
      </w:r>
    </w:p>
    <w:p w14:paraId="34EED58B" w14:textId="77777777" w:rsidR="00127650" w:rsidRPr="00127650" w:rsidRDefault="00127650" w:rsidP="00127650">
      <w:pPr>
        <w:numPr>
          <w:ilvl w:val="1"/>
          <w:numId w:val="19"/>
        </w:numPr>
        <w:rPr>
          <w:lang w:val="es-ES"/>
        </w:rPr>
      </w:pPr>
      <w:r w:rsidRPr="00127650">
        <w:rPr>
          <w:b/>
          <w:bCs/>
          <w:lang w:val="es-ES"/>
        </w:rPr>
        <w:t>CAPTURA R5-3:</w:t>
      </w:r>
      <w:r w:rsidRPr="00127650">
        <w:rPr>
          <w:lang w:val="es-ES"/>
        </w:rPr>
        <w:t xml:space="preserve"> Asistente de creación RAID-5.</w:t>
      </w:r>
    </w:p>
    <w:p w14:paraId="49830CA3" w14:textId="77777777" w:rsidR="00127650" w:rsidRPr="00127650" w:rsidRDefault="00127650" w:rsidP="00127650">
      <w:pPr>
        <w:numPr>
          <w:ilvl w:val="0"/>
          <w:numId w:val="19"/>
        </w:numPr>
        <w:rPr>
          <w:lang w:val="es-ES"/>
        </w:rPr>
      </w:pPr>
      <w:r w:rsidRPr="00127650">
        <w:rPr>
          <w:b/>
          <w:bCs/>
          <w:lang w:val="es-ES"/>
        </w:rPr>
        <w:t>Probar escritura/lectura</w:t>
      </w:r>
    </w:p>
    <w:p w14:paraId="4388AC92" w14:textId="77777777" w:rsidR="00127650" w:rsidRPr="00127650" w:rsidRDefault="00127650" w:rsidP="00127650">
      <w:pPr>
        <w:numPr>
          <w:ilvl w:val="1"/>
          <w:numId w:val="19"/>
        </w:numPr>
        <w:rPr>
          <w:lang w:val="es-ES"/>
        </w:rPr>
      </w:pPr>
      <w:r w:rsidRPr="00127650">
        <w:rPr>
          <w:lang w:val="es-ES"/>
        </w:rPr>
        <w:t>Crear carpeta D:\prueba_raid5 y copiar archivos de test.</w:t>
      </w:r>
    </w:p>
    <w:p w14:paraId="6D513155" w14:textId="77777777" w:rsidR="00127650" w:rsidRPr="00127650" w:rsidRDefault="00127650" w:rsidP="00127650">
      <w:pPr>
        <w:numPr>
          <w:ilvl w:val="1"/>
          <w:numId w:val="19"/>
        </w:numPr>
        <w:rPr>
          <w:lang w:val="es-ES"/>
        </w:rPr>
      </w:pPr>
      <w:r w:rsidRPr="00127650">
        <w:rPr>
          <w:b/>
          <w:bCs/>
          <w:lang w:val="es-ES"/>
        </w:rPr>
        <w:t>CAPTURA R5-4:</w:t>
      </w:r>
      <w:r w:rsidRPr="00127650">
        <w:rPr>
          <w:lang w:val="es-ES"/>
        </w:rPr>
        <w:t xml:space="preserve"> Explorador con archivos de prueba.</w:t>
      </w:r>
    </w:p>
    <w:p w14:paraId="5EDE70FB" w14:textId="77777777" w:rsidR="00127650" w:rsidRPr="00127650" w:rsidRDefault="00127650" w:rsidP="00127650">
      <w:pPr>
        <w:numPr>
          <w:ilvl w:val="0"/>
          <w:numId w:val="19"/>
        </w:numPr>
        <w:rPr>
          <w:lang w:val="es-ES"/>
        </w:rPr>
      </w:pPr>
      <w:r w:rsidRPr="00127650">
        <w:rPr>
          <w:b/>
          <w:bCs/>
          <w:lang w:val="es-ES"/>
        </w:rPr>
        <w:t>Simular fallo de un disco</w:t>
      </w:r>
    </w:p>
    <w:p w14:paraId="16A124A1" w14:textId="77777777" w:rsidR="00127650" w:rsidRPr="00127650" w:rsidRDefault="00127650" w:rsidP="00127650">
      <w:pPr>
        <w:numPr>
          <w:ilvl w:val="1"/>
          <w:numId w:val="19"/>
        </w:numPr>
        <w:rPr>
          <w:lang w:val="es-ES"/>
        </w:rPr>
      </w:pPr>
      <w:r w:rsidRPr="00127650">
        <w:rPr>
          <w:lang w:val="es-ES"/>
        </w:rPr>
        <w:t>Apagar la VM.</w:t>
      </w:r>
    </w:p>
    <w:p w14:paraId="3F06E6FE" w14:textId="77777777" w:rsidR="00127650" w:rsidRPr="00127650" w:rsidRDefault="00127650" w:rsidP="00127650">
      <w:pPr>
        <w:numPr>
          <w:ilvl w:val="1"/>
          <w:numId w:val="19"/>
        </w:numPr>
        <w:rPr>
          <w:lang w:val="es-ES"/>
        </w:rPr>
      </w:pPr>
      <w:r w:rsidRPr="00127650">
        <w:rPr>
          <w:lang w:val="es-ES"/>
        </w:rPr>
        <w:lastRenderedPageBreak/>
        <w:t xml:space="preserve">En VMware: seleccionar uno de los discos que forman el RAID-5 y </w:t>
      </w:r>
      <w:proofErr w:type="spellStart"/>
      <w:r w:rsidRPr="00127650">
        <w:rPr>
          <w:b/>
          <w:bCs/>
          <w:lang w:val="es-ES"/>
        </w:rPr>
        <w:t>Remove</w:t>
      </w:r>
      <w:proofErr w:type="spellEnd"/>
      <w:r w:rsidRPr="00127650">
        <w:rPr>
          <w:lang w:val="es-ES"/>
        </w:rPr>
        <w:t xml:space="preserve"> (dejando el </w:t>
      </w:r>
      <w:proofErr w:type="gramStart"/>
      <w:r w:rsidRPr="00127650">
        <w:rPr>
          <w:lang w:val="es-ES"/>
        </w:rPr>
        <w:t>fichero .</w:t>
      </w:r>
      <w:proofErr w:type="spellStart"/>
      <w:r w:rsidRPr="00127650">
        <w:rPr>
          <w:lang w:val="es-ES"/>
        </w:rPr>
        <w:t>vmdk</w:t>
      </w:r>
      <w:proofErr w:type="spellEnd"/>
      <w:proofErr w:type="gramEnd"/>
      <w:r w:rsidRPr="00127650">
        <w:rPr>
          <w:lang w:val="es-ES"/>
        </w:rPr>
        <w:t xml:space="preserve"> en disco) o marcar como desconectado.</w:t>
      </w:r>
    </w:p>
    <w:p w14:paraId="06D86216" w14:textId="77777777" w:rsidR="00127650" w:rsidRPr="00127650" w:rsidRDefault="00127650" w:rsidP="00127650">
      <w:pPr>
        <w:numPr>
          <w:ilvl w:val="1"/>
          <w:numId w:val="19"/>
        </w:numPr>
        <w:rPr>
          <w:lang w:val="es-ES"/>
        </w:rPr>
      </w:pPr>
      <w:r w:rsidRPr="00127650">
        <w:rPr>
          <w:lang w:val="es-ES"/>
        </w:rPr>
        <w:t xml:space="preserve">Arrancar la VM: Disk Management mostrará el volumen RAID-5 con estado </w:t>
      </w:r>
      <w:proofErr w:type="spellStart"/>
      <w:r w:rsidRPr="00127650">
        <w:rPr>
          <w:i/>
          <w:iCs/>
          <w:lang w:val="es-ES"/>
        </w:rPr>
        <w:t>Degraded</w:t>
      </w:r>
      <w:proofErr w:type="spellEnd"/>
      <w:r w:rsidRPr="00127650">
        <w:rPr>
          <w:lang w:val="es-ES"/>
        </w:rPr>
        <w:t xml:space="preserve"> o con un disco </w:t>
      </w:r>
      <w:proofErr w:type="spellStart"/>
      <w:r w:rsidRPr="00127650">
        <w:rPr>
          <w:i/>
          <w:iCs/>
          <w:lang w:val="es-ES"/>
        </w:rPr>
        <w:t>Missing</w:t>
      </w:r>
      <w:proofErr w:type="spellEnd"/>
      <w:r w:rsidRPr="00127650">
        <w:rPr>
          <w:i/>
          <w:iCs/>
          <w:lang w:val="es-ES"/>
        </w:rPr>
        <w:t>/</w:t>
      </w:r>
      <w:proofErr w:type="spellStart"/>
      <w:r w:rsidRPr="00127650">
        <w:rPr>
          <w:i/>
          <w:iCs/>
          <w:lang w:val="es-ES"/>
        </w:rPr>
        <w:t>Failed</w:t>
      </w:r>
      <w:proofErr w:type="spellEnd"/>
      <w:r w:rsidRPr="00127650">
        <w:rPr>
          <w:lang w:val="es-ES"/>
        </w:rPr>
        <w:t>.</w:t>
      </w:r>
    </w:p>
    <w:p w14:paraId="3637A83B" w14:textId="77777777" w:rsidR="00127650" w:rsidRPr="00127650" w:rsidRDefault="00127650" w:rsidP="00127650">
      <w:pPr>
        <w:numPr>
          <w:ilvl w:val="1"/>
          <w:numId w:val="19"/>
        </w:numPr>
        <w:rPr>
          <w:lang w:val="es-ES"/>
        </w:rPr>
      </w:pPr>
      <w:r w:rsidRPr="00127650">
        <w:rPr>
          <w:b/>
          <w:bCs/>
          <w:lang w:val="es-ES"/>
        </w:rPr>
        <w:t>CAPTURA R5-5:</w:t>
      </w:r>
      <w:r w:rsidRPr="00127650">
        <w:rPr>
          <w:lang w:val="es-ES"/>
        </w:rPr>
        <w:t xml:space="preserve"> Estado degradado del volumen RAID-5.</w:t>
      </w:r>
    </w:p>
    <w:p w14:paraId="103DA8CB" w14:textId="77777777" w:rsidR="00127650" w:rsidRPr="00127650" w:rsidRDefault="00127650" w:rsidP="00127650">
      <w:pPr>
        <w:numPr>
          <w:ilvl w:val="0"/>
          <w:numId w:val="19"/>
        </w:numPr>
        <w:rPr>
          <w:lang w:val="es-ES"/>
        </w:rPr>
      </w:pPr>
      <w:r w:rsidRPr="00127650">
        <w:rPr>
          <w:b/>
          <w:bCs/>
          <w:lang w:val="es-ES"/>
        </w:rPr>
        <w:t>Comprobar que los datos siguen accesibles</w:t>
      </w:r>
    </w:p>
    <w:p w14:paraId="2881208E" w14:textId="77777777" w:rsidR="00127650" w:rsidRPr="00127650" w:rsidRDefault="00127650" w:rsidP="00127650">
      <w:pPr>
        <w:numPr>
          <w:ilvl w:val="1"/>
          <w:numId w:val="19"/>
        </w:numPr>
        <w:rPr>
          <w:lang w:val="es-ES"/>
        </w:rPr>
      </w:pPr>
      <w:r w:rsidRPr="00127650">
        <w:rPr>
          <w:lang w:val="es-ES"/>
        </w:rPr>
        <w:t>Abrir D:\prueba_raid5 y comprobar integridad de ficheros.</w:t>
      </w:r>
    </w:p>
    <w:p w14:paraId="7CCAB2E3" w14:textId="77777777" w:rsidR="00127650" w:rsidRPr="00127650" w:rsidRDefault="00127650" w:rsidP="00127650">
      <w:pPr>
        <w:numPr>
          <w:ilvl w:val="1"/>
          <w:numId w:val="19"/>
        </w:numPr>
        <w:rPr>
          <w:lang w:val="es-ES"/>
        </w:rPr>
      </w:pPr>
      <w:r w:rsidRPr="00127650">
        <w:rPr>
          <w:b/>
          <w:bCs/>
          <w:lang w:val="es-ES"/>
        </w:rPr>
        <w:t>CAPTURA R5-6:</w:t>
      </w:r>
      <w:r w:rsidRPr="00127650">
        <w:rPr>
          <w:lang w:val="es-ES"/>
        </w:rPr>
        <w:t xml:space="preserve"> Archivo abierto y contenido.</w:t>
      </w:r>
    </w:p>
    <w:p w14:paraId="073D9D5D" w14:textId="77777777" w:rsidR="00127650" w:rsidRPr="00127650" w:rsidRDefault="00127650" w:rsidP="00127650">
      <w:pPr>
        <w:numPr>
          <w:ilvl w:val="0"/>
          <w:numId w:val="19"/>
        </w:numPr>
        <w:rPr>
          <w:lang w:val="es-ES"/>
        </w:rPr>
      </w:pPr>
      <w:r w:rsidRPr="00127650">
        <w:rPr>
          <w:b/>
          <w:bCs/>
          <w:lang w:val="es-ES"/>
        </w:rPr>
        <w:t>Reparar (reconstruir) el RAID-5 usando un disco de repuesto</w:t>
      </w:r>
    </w:p>
    <w:p w14:paraId="61CAA5AA" w14:textId="77777777" w:rsidR="00127650" w:rsidRPr="00127650" w:rsidRDefault="00127650" w:rsidP="00127650">
      <w:pPr>
        <w:numPr>
          <w:ilvl w:val="1"/>
          <w:numId w:val="19"/>
        </w:numPr>
        <w:rPr>
          <w:lang w:val="es-ES"/>
        </w:rPr>
      </w:pPr>
      <w:r w:rsidRPr="00127650">
        <w:rPr>
          <w:lang w:val="es-ES"/>
        </w:rPr>
        <w:t>Añadir el cuarto disco virtual (1 GB) en la configuración de la VM (si no lo habíamos añadido antes, ahora añadirlo).</w:t>
      </w:r>
    </w:p>
    <w:p w14:paraId="36426365" w14:textId="77777777" w:rsidR="00127650" w:rsidRPr="00127650" w:rsidRDefault="00127650" w:rsidP="00127650">
      <w:pPr>
        <w:numPr>
          <w:ilvl w:val="1"/>
          <w:numId w:val="19"/>
        </w:numPr>
        <w:rPr>
          <w:lang w:val="es-ES"/>
        </w:rPr>
      </w:pPr>
      <w:r w:rsidRPr="00127650">
        <w:rPr>
          <w:lang w:val="es-ES"/>
        </w:rPr>
        <w:t xml:space="preserve">En Windows, si la partición está sin asignar, usar </w:t>
      </w:r>
      <w:r w:rsidRPr="00127650">
        <w:rPr>
          <w:b/>
          <w:bCs/>
          <w:lang w:val="es-ES"/>
        </w:rPr>
        <w:t>Disk Management</w:t>
      </w:r>
      <w:r w:rsidRPr="00127650">
        <w:rPr>
          <w:lang w:val="es-ES"/>
        </w:rPr>
        <w:t xml:space="preserve"> o </w:t>
      </w:r>
      <w:proofErr w:type="spellStart"/>
      <w:r w:rsidRPr="00127650">
        <w:rPr>
          <w:b/>
          <w:bCs/>
          <w:lang w:val="es-ES"/>
        </w:rPr>
        <w:t>DiskPart</w:t>
      </w:r>
      <w:proofErr w:type="spellEnd"/>
      <w:r w:rsidRPr="00127650">
        <w:rPr>
          <w:lang w:val="es-ES"/>
        </w:rPr>
        <w:t xml:space="preserve">. El método recomendado y fiable es usar </w:t>
      </w:r>
      <w:proofErr w:type="spellStart"/>
      <w:r w:rsidRPr="00127650">
        <w:rPr>
          <w:b/>
          <w:bCs/>
          <w:lang w:val="es-ES"/>
        </w:rPr>
        <w:t>DiskPart</w:t>
      </w:r>
      <w:proofErr w:type="spellEnd"/>
      <w:r w:rsidRPr="00127650">
        <w:rPr>
          <w:lang w:val="es-ES"/>
        </w:rPr>
        <w:t xml:space="preserve"> (modo administrador):</w:t>
      </w:r>
    </w:p>
    <w:p w14:paraId="2BEBDE1A" w14:textId="77777777" w:rsidR="00127650" w:rsidRPr="00127650" w:rsidRDefault="00127650" w:rsidP="00127650">
      <w:r w:rsidRPr="00127650">
        <w:t xml:space="preserve">C:\&gt; </w:t>
      </w:r>
      <w:proofErr w:type="spellStart"/>
      <w:r w:rsidRPr="00127650">
        <w:t>diskpart</w:t>
      </w:r>
      <w:proofErr w:type="spellEnd"/>
    </w:p>
    <w:p w14:paraId="12B45F12" w14:textId="77777777" w:rsidR="00127650" w:rsidRPr="00127650" w:rsidRDefault="00127650" w:rsidP="00127650">
      <w:r w:rsidRPr="00127650">
        <w:t xml:space="preserve">DISKPART&gt; list volume    </w:t>
      </w:r>
      <w:proofErr w:type="gramStart"/>
      <w:r w:rsidRPr="00127650">
        <w:t xml:space="preserve">   (</w:t>
      </w:r>
      <w:proofErr w:type="spellStart"/>
      <w:proofErr w:type="gramEnd"/>
      <w:r w:rsidRPr="00127650">
        <w:t>identificar</w:t>
      </w:r>
      <w:proofErr w:type="spellEnd"/>
      <w:r w:rsidRPr="00127650">
        <w:t xml:space="preserve"> </w:t>
      </w:r>
      <w:proofErr w:type="spellStart"/>
      <w:r w:rsidRPr="00127650">
        <w:t>el</w:t>
      </w:r>
      <w:proofErr w:type="spellEnd"/>
      <w:r w:rsidRPr="00127650">
        <w:t xml:space="preserve"> </w:t>
      </w:r>
      <w:proofErr w:type="spellStart"/>
      <w:r w:rsidRPr="00127650">
        <w:t>volumen</w:t>
      </w:r>
      <w:proofErr w:type="spellEnd"/>
      <w:r w:rsidRPr="00127650">
        <w:t xml:space="preserve"> RAID5)</w:t>
      </w:r>
    </w:p>
    <w:p w14:paraId="2CAFDDED" w14:textId="77777777" w:rsidR="00127650" w:rsidRPr="00127650" w:rsidRDefault="00127650" w:rsidP="00127650">
      <w:pPr>
        <w:rPr>
          <w:lang w:val="es-ES"/>
        </w:rPr>
      </w:pPr>
      <w:r w:rsidRPr="00127650">
        <w:rPr>
          <w:lang w:val="es-ES"/>
        </w:rPr>
        <w:t xml:space="preserve">DISKPART&gt; </w:t>
      </w:r>
      <w:proofErr w:type="spellStart"/>
      <w:r w:rsidRPr="00127650">
        <w:rPr>
          <w:lang w:val="es-ES"/>
        </w:rPr>
        <w:t>select</w:t>
      </w:r>
      <w:proofErr w:type="spellEnd"/>
      <w:r w:rsidRPr="00127650">
        <w:rPr>
          <w:lang w:val="es-ES"/>
        </w:rPr>
        <w:t xml:space="preserve"> </w:t>
      </w:r>
      <w:proofErr w:type="spellStart"/>
      <w:r w:rsidRPr="00127650">
        <w:rPr>
          <w:lang w:val="es-ES"/>
        </w:rPr>
        <w:t>volume</w:t>
      </w:r>
      <w:proofErr w:type="spellEnd"/>
      <w:r w:rsidRPr="00127650">
        <w:rPr>
          <w:lang w:val="es-ES"/>
        </w:rPr>
        <w:t xml:space="preserve"> X </w:t>
      </w:r>
      <w:proofErr w:type="gramStart"/>
      <w:r w:rsidRPr="00127650">
        <w:rPr>
          <w:lang w:val="es-ES"/>
        </w:rPr>
        <w:t xml:space="preserve">   (</w:t>
      </w:r>
      <w:proofErr w:type="gramEnd"/>
      <w:r w:rsidRPr="00127650">
        <w:rPr>
          <w:lang w:val="es-ES"/>
        </w:rPr>
        <w:t>seleccionar el volumen que está degradado)</w:t>
      </w:r>
    </w:p>
    <w:p w14:paraId="71E1A343" w14:textId="77777777" w:rsidR="00127650" w:rsidRPr="00127650" w:rsidRDefault="00127650" w:rsidP="00127650">
      <w:pPr>
        <w:rPr>
          <w:lang w:val="es-ES"/>
        </w:rPr>
      </w:pPr>
      <w:r w:rsidRPr="00127650">
        <w:rPr>
          <w:lang w:val="es-ES"/>
        </w:rPr>
        <w:t xml:space="preserve">DISKPART&gt; </w:t>
      </w:r>
      <w:proofErr w:type="spellStart"/>
      <w:r w:rsidRPr="00127650">
        <w:rPr>
          <w:lang w:val="es-ES"/>
        </w:rPr>
        <w:t>list</w:t>
      </w:r>
      <w:proofErr w:type="spellEnd"/>
      <w:r w:rsidRPr="00127650">
        <w:rPr>
          <w:lang w:val="es-ES"/>
        </w:rPr>
        <w:t xml:space="preserve"> disk      </w:t>
      </w:r>
      <w:proofErr w:type="gramStart"/>
      <w:r w:rsidRPr="00127650">
        <w:rPr>
          <w:lang w:val="es-ES"/>
        </w:rPr>
        <w:t xml:space="preserve">   (</w:t>
      </w:r>
      <w:proofErr w:type="gramEnd"/>
      <w:r w:rsidRPr="00127650">
        <w:rPr>
          <w:lang w:val="es-ES"/>
        </w:rPr>
        <w:t>identificar el número del disco de repuesto)</w:t>
      </w:r>
    </w:p>
    <w:p w14:paraId="78413D31" w14:textId="77777777" w:rsidR="00127650" w:rsidRPr="00127650" w:rsidRDefault="00127650" w:rsidP="00127650">
      <w:pPr>
        <w:rPr>
          <w:lang w:val="es-ES"/>
        </w:rPr>
      </w:pPr>
      <w:r w:rsidRPr="00127650">
        <w:rPr>
          <w:lang w:val="es-ES"/>
        </w:rPr>
        <w:t xml:space="preserve">DISKPART&gt; </w:t>
      </w:r>
      <w:proofErr w:type="spellStart"/>
      <w:r w:rsidRPr="00127650">
        <w:rPr>
          <w:lang w:val="es-ES"/>
        </w:rPr>
        <w:t>repair</w:t>
      </w:r>
      <w:proofErr w:type="spellEnd"/>
      <w:r w:rsidRPr="00127650">
        <w:rPr>
          <w:lang w:val="es-ES"/>
        </w:rPr>
        <w:t xml:space="preserve"> disk=Y  </w:t>
      </w:r>
      <w:proofErr w:type="gramStart"/>
      <w:r w:rsidRPr="00127650">
        <w:rPr>
          <w:lang w:val="es-ES"/>
        </w:rPr>
        <w:t xml:space="preserve">   (</w:t>
      </w:r>
      <w:proofErr w:type="gramEnd"/>
      <w:r w:rsidRPr="00127650">
        <w:rPr>
          <w:lang w:val="es-ES"/>
        </w:rPr>
        <w:t xml:space="preserve">reemplaza la región fallada con el disco Y </w:t>
      </w:r>
      <w:proofErr w:type="spellStart"/>
      <w:r w:rsidRPr="00127650">
        <w:rPr>
          <w:lang w:val="es-ES"/>
        </w:rPr>
        <w:t>y</w:t>
      </w:r>
      <w:proofErr w:type="spellEnd"/>
      <w:r w:rsidRPr="00127650">
        <w:rPr>
          <w:lang w:val="es-ES"/>
        </w:rPr>
        <w:t xml:space="preserve"> comienza la reconstrucción)</w:t>
      </w:r>
    </w:p>
    <w:p w14:paraId="79D58ABE" w14:textId="77777777" w:rsidR="00127650" w:rsidRPr="00127650" w:rsidRDefault="00127650" w:rsidP="00127650">
      <w:pPr>
        <w:numPr>
          <w:ilvl w:val="0"/>
          <w:numId w:val="20"/>
        </w:numPr>
        <w:rPr>
          <w:lang w:val="es-ES"/>
        </w:rPr>
      </w:pPr>
      <w:r w:rsidRPr="00127650">
        <w:rPr>
          <w:lang w:val="es-ES"/>
        </w:rPr>
        <w:t xml:space="preserve">Nota: el comando </w:t>
      </w:r>
      <w:proofErr w:type="spellStart"/>
      <w:r w:rsidRPr="00127650">
        <w:rPr>
          <w:lang w:val="es-ES"/>
        </w:rPr>
        <w:t>repair</w:t>
      </w:r>
      <w:proofErr w:type="spellEnd"/>
      <w:r w:rsidRPr="00127650">
        <w:rPr>
          <w:lang w:val="es-ES"/>
        </w:rPr>
        <w:t xml:space="preserve"> disk=&lt;n&gt; es el mecanismo de </w:t>
      </w:r>
      <w:proofErr w:type="spellStart"/>
      <w:r w:rsidRPr="00127650">
        <w:rPr>
          <w:lang w:val="es-ES"/>
        </w:rPr>
        <w:t>diskpart</w:t>
      </w:r>
      <w:proofErr w:type="spellEnd"/>
      <w:r w:rsidRPr="00127650">
        <w:rPr>
          <w:lang w:val="es-ES"/>
        </w:rPr>
        <w:t xml:space="preserve"> para instruir a Windows a usar un disco dinámico como reemplazo y reconstruir la paridad en el volumen RAID-5. La operación puede tardar (depende del tamaño del volumen y del rendimiento).</w:t>
      </w:r>
    </w:p>
    <w:p w14:paraId="1038844D" w14:textId="77777777" w:rsidR="00127650" w:rsidRPr="00127650" w:rsidRDefault="00127650" w:rsidP="00127650">
      <w:pPr>
        <w:numPr>
          <w:ilvl w:val="0"/>
          <w:numId w:val="20"/>
        </w:numPr>
        <w:rPr>
          <w:lang w:val="es-ES"/>
        </w:rPr>
      </w:pPr>
      <w:r w:rsidRPr="00127650">
        <w:rPr>
          <w:b/>
          <w:bCs/>
          <w:lang w:val="es-ES"/>
        </w:rPr>
        <w:t>CAPTURA R5-7:</w:t>
      </w:r>
      <w:r w:rsidRPr="00127650">
        <w:rPr>
          <w:lang w:val="es-ES"/>
        </w:rPr>
        <w:t xml:space="preserve"> Progreso de la reconstrucción en Disk Management o en el output de </w:t>
      </w:r>
      <w:proofErr w:type="spellStart"/>
      <w:r w:rsidRPr="00127650">
        <w:rPr>
          <w:lang w:val="es-ES"/>
        </w:rPr>
        <w:t>diskpart</w:t>
      </w:r>
      <w:proofErr w:type="spellEnd"/>
      <w:r w:rsidRPr="00127650">
        <w:rPr>
          <w:lang w:val="es-ES"/>
        </w:rPr>
        <w:t>.</w:t>
      </w:r>
    </w:p>
    <w:p w14:paraId="63383964" w14:textId="77777777" w:rsidR="00127650" w:rsidRPr="00127650" w:rsidRDefault="00127650" w:rsidP="00127650">
      <w:pPr>
        <w:numPr>
          <w:ilvl w:val="0"/>
          <w:numId w:val="21"/>
        </w:numPr>
        <w:rPr>
          <w:lang w:val="es-ES"/>
        </w:rPr>
      </w:pPr>
      <w:r w:rsidRPr="00127650">
        <w:rPr>
          <w:b/>
          <w:bCs/>
          <w:lang w:val="es-ES"/>
        </w:rPr>
        <w:t>Verificar</w:t>
      </w:r>
    </w:p>
    <w:p w14:paraId="7EFE8CBD" w14:textId="77777777" w:rsidR="00127650" w:rsidRPr="00127650" w:rsidRDefault="00127650" w:rsidP="00127650">
      <w:pPr>
        <w:numPr>
          <w:ilvl w:val="1"/>
          <w:numId w:val="21"/>
        </w:numPr>
        <w:rPr>
          <w:lang w:val="es-ES"/>
        </w:rPr>
      </w:pPr>
      <w:r w:rsidRPr="00127650">
        <w:rPr>
          <w:lang w:val="es-ES"/>
        </w:rPr>
        <w:t xml:space="preserve">Al terminar, Disk Management marcará el volumen como </w:t>
      </w:r>
      <w:proofErr w:type="spellStart"/>
      <w:r w:rsidRPr="00127650">
        <w:rPr>
          <w:i/>
          <w:iCs/>
          <w:lang w:val="es-ES"/>
        </w:rPr>
        <w:t>Healthy</w:t>
      </w:r>
      <w:proofErr w:type="spellEnd"/>
      <w:r w:rsidRPr="00127650">
        <w:rPr>
          <w:lang w:val="es-ES"/>
        </w:rPr>
        <w:t xml:space="preserve"> y la capacidad estará disponible.</w:t>
      </w:r>
    </w:p>
    <w:p w14:paraId="066A1F95" w14:textId="77777777" w:rsidR="00127650" w:rsidRPr="00127650" w:rsidRDefault="00127650" w:rsidP="00127650">
      <w:pPr>
        <w:numPr>
          <w:ilvl w:val="1"/>
          <w:numId w:val="21"/>
        </w:numPr>
        <w:rPr>
          <w:lang w:val="es-ES"/>
        </w:rPr>
      </w:pPr>
      <w:r w:rsidRPr="00127650">
        <w:rPr>
          <w:b/>
          <w:bCs/>
          <w:lang w:val="es-ES"/>
        </w:rPr>
        <w:t>CAPTURA R5-8:</w:t>
      </w:r>
      <w:r w:rsidRPr="00127650">
        <w:rPr>
          <w:lang w:val="es-ES"/>
        </w:rPr>
        <w:t xml:space="preserve"> Volumen RAID-5 reconstruido y en estado </w:t>
      </w:r>
      <w:proofErr w:type="spellStart"/>
      <w:r w:rsidRPr="00127650">
        <w:rPr>
          <w:i/>
          <w:iCs/>
          <w:lang w:val="es-ES"/>
        </w:rPr>
        <w:t>Healthy</w:t>
      </w:r>
      <w:proofErr w:type="spellEnd"/>
      <w:r w:rsidRPr="00127650">
        <w:rPr>
          <w:lang w:val="es-ES"/>
        </w:rPr>
        <w:t>.</w:t>
      </w:r>
    </w:p>
    <w:p w14:paraId="304A406A" w14:textId="77777777" w:rsidR="00127650" w:rsidRPr="00127650" w:rsidRDefault="00127650" w:rsidP="00127650">
      <w:pPr>
        <w:rPr>
          <w:lang w:val="es-ES"/>
        </w:rPr>
      </w:pPr>
      <w:r w:rsidRPr="00127650">
        <w:rPr>
          <w:b/>
          <w:bCs/>
          <w:lang w:val="es-ES"/>
        </w:rPr>
        <w:lastRenderedPageBreak/>
        <w:t>Consejos de laboratorio:</w:t>
      </w:r>
      <w:r w:rsidRPr="00127650">
        <w:rPr>
          <w:lang w:val="es-ES"/>
        </w:rPr>
        <w:t xml:space="preserve"> trabajar con </w:t>
      </w:r>
      <w:proofErr w:type="spellStart"/>
      <w:r w:rsidRPr="00127650">
        <w:rPr>
          <w:lang w:val="es-ES"/>
        </w:rPr>
        <w:t>snapshots</w:t>
      </w:r>
      <w:proofErr w:type="spellEnd"/>
      <w:r w:rsidRPr="00127650">
        <w:rPr>
          <w:lang w:val="es-ES"/>
        </w:rPr>
        <w:t xml:space="preserve"> del hipervisor facilita volver atrás si algo sale mal. Nunca probar reconstrucciones con datos irremplazables sin </w:t>
      </w:r>
      <w:proofErr w:type="spellStart"/>
      <w:r w:rsidRPr="00127650">
        <w:rPr>
          <w:lang w:val="es-ES"/>
        </w:rPr>
        <w:t>backups</w:t>
      </w:r>
      <w:proofErr w:type="spellEnd"/>
      <w:r w:rsidRPr="00127650">
        <w:rPr>
          <w:lang w:val="es-ES"/>
        </w:rPr>
        <w:t>.</w:t>
      </w:r>
    </w:p>
    <w:p w14:paraId="2B95FF92" w14:textId="77777777" w:rsidR="00127650" w:rsidRPr="00127650" w:rsidRDefault="00127650" w:rsidP="00127650">
      <w:pPr>
        <w:rPr>
          <w:b/>
          <w:bCs/>
          <w:lang w:val="es-ES"/>
        </w:rPr>
      </w:pPr>
      <w:r w:rsidRPr="00127650">
        <w:rPr>
          <w:b/>
          <w:bCs/>
          <w:lang w:val="es-ES"/>
        </w:rPr>
        <w:t>5. ¿Qué es un NAS?</w:t>
      </w:r>
    </w:p>
    <w:p w14:paraId="347A4E72" w14:textId="77777777" w:rsidR="00127650" w:rsidRPr="00127650" w:rsidRDefault="00127650" w:rsidP="00127650">
      <w:pPr>
        <w:rPr>
          <w:lang w:val="es-ES"/>
        </w:rPr>
      </w:pPr>
      <w:r w:rsidRPr="00127650">
        <w:rPr>
          <w:b/>
          <w:bCs/>
          <w:lang w:val="es-ES"/>
        </w:rPr>
        <w:t xml:space="preserve">NAS (Network </w:t>
      </w:r>
      <w:proofErr w:type="spellStart"/>
      <w:r w:rsidRPr="00127650">
        <w:rPr>
          <w:b/>
          <w:bCs/>
          <w:lang w:val="es-ES"/>
        </w:rPr>
        <w:t>Attached</w:t>
      </w:r>
      <w:proofErr w:type="spellEnd"/>
      <w:r w:rsidRPr="00127650">
        <w:rPr>
          <w:b/>
          <w:bCs/>
          <w:lang w:val="es-ES"/>
        </w:rPr>
        <w:t xml:space="preserve"> Storage)</w:t>
      </w:r>
      <w:r w:rsidRPr="00127650">
        <w:rPr>
          <w:lang w:val="es-ES"/>
        </w:rPr>
        <w:t xml:space="preserve"> es un dispositivo de almacenamiento conectado a la red que ofrece acceso a archivos (nivel fichero) a través de protocolos de red como SMB/CIFS (Windows), NFS (Unix/Linux) o AFP (Apple en entornos antiguos). Características principales:</w:t>
      </w:r>
    </w:p>
    <w:p w14:paraId="53202D0D" w14:textId="77777777" w:rsidR="00127650" w:rsidRPr="00127650" w:rsidRDefault="00127650" w:rsidP="00127650">
      <w:pPr>
        <w:numPr>
          <w:ilvl w:val="0"/>
          <w:numId w:val="22"/>
        </w:numPr>
        <w:rPr>
          <w:lang w:val="es-ES"/>
        </w:rPr>
      </w:pPr>
      <w:r w:rsidRPr="00127650">
        <w:rPr>
          <w:lang w:val="es-ES"/>
        </w:rPr>
        <w:t>Proporciona carpetas compartidas accesibles desde cualquier equipo autorizado en la red.</w:t>
      </w:r>
    </w:p>
    <w:p w14:paraId="146D2A0F" w14:textId="77777777" w:rsidR="00127650" w:rsidRPr="00127650" w:rsidRDefault="00127650" w:rsidP="00127650">
      <w:pPr>
        <w:numPr>
          <w:ilvl w:val="0"/>
          <w:numId w:val="22"/>
        </w:numPr>
        <w:rPr>
          <w:lang w:val="es-ES"/>
        </w:rPr>
      </w:pPr>
      <w:r w:rsidRPr="00127650">
        <w:rPr>
          <w:lang w:val="es-ES"/>
        </w:rPr>
        <w:t>Suele incluir sistemas RAID por hardware o software para tolerancia a fallos.</w:t>
      </w:r>
    </w:p>
    <w:p w14:paraId="3AF34F3A" w14:textId="77777777" w:rsidR="00127650" w:rsidRPr="00127650" w:rsidRDefault="00127650" w:rsidP="00127650">
      <w:pPr>
        <w:numPr>
          <w:ilvl w:val="0"/>
          <w:numId w:val="22"/>
        </w:numPr>
        <w:rPr>
          <w:lang w:val="es-ES"/>
        </w:rPr>
      </w:pPr>
      <w:r w:rsidRPr="00127650">
        <w:rPr>
          <w:lang w:val="es-ES"/>
        </w:rPr>
        <w:t xml:space="preserve">Ofrece servicios adicionales: usuarios/grupos, </w:t>
      </w:r>
      <w:proofErr w:type="spellStart"/>
      <w:r w:rsidRPr="00127650">
        <w:rPr>
          <w:lang w:val="es-ES"/>
        </w:rPr>
        <w:t>snapshots</w:t>
      </w:r>
      <w:proofErr w:type="spellEnd"/>
      <w:r w:rsidRPr="00127650">
        <w:rPr>
          <w:lang w:val="es-ES"/>
        </w:rPr>
        <w:t>, replicación, servidor de copias (</w:t>
      </w:r>
      <w:proofErr w:type="spellStart"/>
      <w:r w:rsidRPr="00127650">
        <w:rPr>
          <w:lang w:val="es-ES"/>
        </w:rPr>
        <w:t>rsync</w:t>
      </w:r>
      <w:proofErr w:type="spellEnd"/>
      <w:r w:rsidRPr="00127650">
        <w:rPr>
          <w:lang w:val="es-ES"/>
        </w:rPr>
        <w:t xml:space="preserve">), servidor multimedia, </w:t>
      </w:r>
      <w:proofErr w:type="spellStart"/>
      <w:r w:rsidRPr="00127650">
        <w:rPr>
          <w:lang w:val="es-ES"/>
        </w:rPr>
        <w:t>iSCSI</w:t>
      </w:r>
      <w:proofErr w:type="spellEnd"/>
      <w:r w:rsidRPr="00127650">
        <w:rPr>
          <w:lang w:val="es-ES"/>
        </w:rPr>
        <w:t>, etc.</w:t>
      </w:r>
    </w:p>
    <w:p w14:paraId="23332C61" w14:textId="77777777" w:rsidR="00127650" w:rsidRPr="00127650" w:rsidRDefault="00127650" w:rsidP="00127650">
      <w:pPr>
        <w:rPr>
          <w:lang w:val="es-ES"/>
        </w:rPr>
      </w:pPr>
      <w:r w:rsidRPr="00127650">
        <w:rPr>
          <w:b/>
          <w:bCs/>
          <w:lang w:val="es-ES"/>
        </w:rPr>
        <w:t>Usos en el laboratorio:</w:t>
      </w:r>
      <w:r w:rsidRPr="00127650">
        <w:rPr>
          <w:lang w:val="es-ES"/>
        </w:rPr>
        <w:t xml:space="preserve"> centralizar copias de seguridad, almacenar imágenes VM, proporcionar almacenamiento compartido para servidores de pruebas.</w:t>
      </w:r>
    </w:p>
    <w:p w14:paraId="7D3A4393" w14:textId="77777777" w:rsidR="00127650" w:rsidRPr="00127650" w:rsidRDefault="00127650" w:rsidP="00127650">
      <w:pPr>
        <w:rPr>
          <w:b/>
          <w:bCs/>
          <w:lang w:val="es-ES"/>
        </w:rPr>
      </w:pPr>
      <w:r w:rsidRPr="00127650">
        <w:rPr>
          <w:b/>
          <w:bCs/>
          <w:lang w:val="es-ES"/>
        </w:rPr>
        <w:t xml:space="preserve">6. </w:t>
      </w:r>
      <w:proofErr w:type="spellStart"/>
      <w:r w:rsidRPr="00127650">
        <w:rPr>
          <w:b/>
          <w:bCs/>
          <w:lang w:val="es-ES"/>
        </w:rPr>
        <w:t>CrystalDiskInfo</w:t>
      </w:r>
      <w:proofErr w:type="spellEnd"/>
      <w:r w:rsidRPr="00127650">
        <w:rPr>
          <w:b/>
          <w:bCs/>
          <w:lang w:val="es-ES"/>
        </w:rPr>
        <w:t xml:space="preserve"> — instalación y uso, qué interpretamos</w:t>
      </w:r>
    </w:p>
    <w:p w14:paraId="3F3F6367" w14:textId="77777777" w:rsidR="00127650" w:rsidRPr="00127650" w:rsidRDefault="00127650" w:rsidP="00127650">
      <w:pPr>
        <w:rPr>
          <w:lang w:val="es-ES"/>
        </w:rPr>
      </w:pPr>
      <w:r w:rsidRPr="00127650">
        <w:rPr>
          <w:b/>
          <w:bCs/>
          <w:lang w:val="es-ES"/>
        </w:rPr>
        <w:t>Instalación y ejecución (pasos rápidos):</w:t>
      </w:r>
    </w:p>
    <w:p w14:paraId="7DD529C6" w14:textId="77777777" w:rsidR="00127650" w:rsidRPr="00127650" w:rsidRDefault="00127650" w:rsidP="00127650">
      <w:pPr>
        <w:numPr>
          <w:ilvl w:val="0"/>
          <w:numId w:val="23"/>
        </w:numPr>
        <w:rPr>
          <w:lang w:val="es-ES"/>
        </w:rPr>
      </w:pPr>
      <w:r w:rsidRPr="00127650">
        <w:rPr>
          <w:lang w:val="es-ES"/>
        </w:rPr>
        <w:t xml:space="preserve">Descargar </w:t>
      </w:r>
      <w:proofErr w:type="spellStart"/>
      <w:r w:rsidRPr="00127650">
        <w:rPr>
          <w:lang w:val="es-ES"/>
        </w:rPr>
        <w:t>CrystalDiskInfo</w:t>
      </w:r>
      <w:proofErr w:type="spellEnd"/>
      <w:r w:rsidRPr="00127650">
        <w:rPr>
          <w:lang w:val="es-ES"/>
        </w:rPr>
        <w:t xml:space="preserve"> desde su web oficial.</w:t>
      </w:r>
    </w:p>
    <w:p w14:paraId="75B09C71" w14:textId="77777777" w:rsidR="00127650" w:rsidRPr="00127650" w:rsidRDefault="00127650" w:rsidP="00127650">
      <w:pPr>
        <w:numPr>
          <w:ilvl w:val="0"/>
          <w:numId w:val="23"/>
        </w:numPr>
        <w:rPr>
          <w:lang w:val="es-ES"/>
        </w:rPr>
      </w:pPr>
      <w:r w:rsidRPr="00127650">
        <w:rPr>
          <w:lang w:val="es-ES"/>
        </w:rPr>
        <w:t>Ejecutar como administrador.</w:t>
      </w:r>
    </w:p>
    <w:p w14:paraId="136EA3A6" w14:textId="77777777" w:rsidR="00127650" w:rsidRPr="00127650" w:rsidRDefault="00127650" w:rsidP="00127650">
      <w:pPr>
        <w:numPr>
          <w:ilvl w:val="0"/>
          <w:numId w:val="23"/>
        </w:numPr>
        <w:rPr>
          <w:lang w:val="es-ES"/>
        </w:rPr>
      </w:pPr>
      <w:r w:rsidRPr="00127650">
        <w:rPr>
          <w:lang w:val="es-ES"/>
        </w:rPr>
        <w:t>Seleccionar el disco a inspeccionar.</w:t>
      </w:r>
    </w:p>
    <w:p w14:paraId="1688CFE1" w14:textId="77777777" w:rsidR="00127650" w:rsidRPr="00127650" w:rsidRDefault="00127650" w:rsidP="00127650">
      <w:pPr>
        <w:rPr>
          <w:lang w:val="es-ES"/>
        </w:rPr>
      </w:pPr>
      <w:r w:rsidRPr="00127650">
        <w:rPr>
          <w:b/>
          <w:bCs/>
          <w:lang w:val="es-ES"/>
        </w:rPr>
        <w:t>Datos que proporciona y qué vigilar:</w:t>
      </w:r>
    </w:p>
    <w:p w14:paraId="199BA389" w14:textId="77777777" w:rsidR="00127650" w:rsidRPr="00127650" w:rsidRDefault="00127650" w:rsidP="00127650">
      <w:pPr>
        <w:numPr>
          <w:ilvl w:val="0"/>
          <w:numId w:val="24"/>
        </w:numPr>
        <w:rPr>
          <w:lang w:val="es-ES"/>
        </w:rPr>
      </w:pPr>
      <w:r w:rsidRPr="00127650">
        <w:rPr>
          <w:b/>
          <w:bCs/>
          <w:lang w:val="es-ES"/>
        </w:rPr>
        <w:t xml:space="preserve">Estado de salud (Good / </w:t>
      </w:r>
      <w:proofErr w:type="spellStart"/>
      <w:r w:rsidRPr="00127650">
        <w:rPr>
          <w:b/>
          <w:bCs/>
          <w:lang w:val="es-ES"/>
        </w:rPr>
        <w:t>Caution</w:t>
      </w:r>
      <w:proofErr w:type="spellEnd"/>
      <w:r w:rsidRPr="00127650">
        <w:rPr>
          <w:b/>
          <w:bCs/>
          <w:lang w:val="es-ES"/>
        </w:rPr>
        <w:t xml:space="preserve"> / </w:t>
      </w:r>
      <w:proofErr w:type="spellStart"/>
      <w:r w:rsidRPr="00127650">
        <w:rPr>
          <w:b/>
          <w:bCs/>
          <w:lang w:val="es-ES"/>
        </w:rPr>
        <w:t>Bad</w:t>
      </w:r>
      <w:proofErr w:type="spellEnd"/>
      <w:r w:rsidRPr="00127650">
        <w:rPr>
          <w:b/>
          <w:bCs/>
          <w:lang w:val="es-ES"/>
        </w:rPr>
        <w:t>)</w:t>
      </w:r>
      <w:r w:rsidRPr="00127650">
        <w:rPr>
          <w:lang w:val="es-ES"/>
        </w:rPr>
        <w:t xml:space="preserve"> — resumen rápido.</w:t>
      </w:r>
    </w:p>
    <w:p w14:paraId="02DD8C79" w14:textId="77777777" w:rsidR="00127650" w:rsidRPr="00127650" w:rsidRDefault="00127650" w:rsidP="00127650">
      <w:pPr>
        <w:numPr>
          <w:ilvl w:val="0"/>
          <w:numId w:val="24"/>
        </w:numPr>
        <w:rPr>
          <w:lang w:val="es-ES"/>
        </w:rPr>
      </w:pPr>
      <w:r w:rsidRPr="00127650">
        <w:rPr>
          <w:b/>
          <w:bCs/>
          <w:lang w:val="es-ES"/>
        </w:rPr>
        <w:t>Temperatura</w:t>
      </w:r>
      <w:r w:rsidRPr="00127650">
        <w:rPr>
          <w:lang w:val="es-ES"/>
        </w:rPr>
        <w:t xml:space="preserve"> (°C) — temperaturas elevadas aumentan tasa de fallos.</w:t>
      </w:r>
    </w:p>
    <w:p w14:paraId="0862BF4C" w14:textId="77777777" w:rsidR="00127650" w:rsidRPr="00127650" w:rsidRDefault="00127650" w:rsidP="00127650">
      <w:pPr>
        <w:numPr>
          <w:ilvl w:val="0"/>
          <w:numId w:val="24"/>
        </w:numPr>
        <w:rPr>
          <w:lang w:val="es-ES"/>
        </w:rPr>
      </w:pPr>
      <w:r w:rsidRPr="00127650">
        <w:rPr>
          <w:b/>
          <w:bCs/>
          <w:lang w:val="es-ES"/>
        </w:rPr>
        <w:t xml:space="preserve">SMART </w:t>
      </w:r>
      <w:proofErr w:type="spellStart"/>
      <w:r w:rsidRPr="00127650">
        <w:rPr>
          <w:b/>
          <w:bCs/>
          <w:lang w:val="es-ES"/>
        </w:rPr>
        <w:t>attributes</w:t>
      </w:r>
      <w:proofErr w:type="spellEnd"/>
      <w:r w:rsidRPr="00127650">
        <w:rPr>
          <w:b/>
          <w:bCs/>
          <w:lang w:val="es-ES"/>
        </w:rPr>
        <w:t xml:space="preserve"> importantes:</w:t>
      </w:r>
    </w:p>
    <w:p w14:paraId="4F518913" w14:textId="77777777" w:rsidR="00127650" w:rsidRPr="00127650" w:rsidRDefault="00127650" w:rsidP="00127650">
      <w:pPr>
        <w:numPr>
          <w:ilvl w:val="1"/>
          <w:numId w:val="24"/>
        </w:numPr>
        <w:rPr>
          <w:lang w:val="es-ES"/>
        </w:rPr>
      </w:pPr>
      <w:proofErr w:type="spellStart"/>
      <w:r w:rsidRPr="00127650">
        <w:rPr>
          <w:i/>
          <w:iCs/>
          <w:lang w:val="es-ES"/>
        </w:rPr>
        <w:t>Reallocated</w:t>
      </w:r>
      <w:proofErr w:type="spellEnd"/>
      <w:r w:rsidRPr="00127650">
        <w:rPr>
          <w:i/>
          <w:iCs/>
          <w:lang w:val="es-ES"/>
        </w:rPr>
        <w:t xml:space="preserve"> Sector </w:t>
      </w:r>
      <w:proofErr w:type="spellStart"/>
      <w:r w:rsidRPr="00127650">
        <w:rPr>
          <w:i/>
          <w:iCs/>
          <w:lang w:val="es-ES"/>
        </w:rPr>
        <w:t>Count</w:t>
      </w:r>
      <w:proofErr w:type="spellEnd"/>
      <w:r w:rsidRPr="00127650">
        <w:rPr>
          <w:lang w:val="es-ES"/>
        </w:rPr>
        <w:t xml:space="preserve"> (sectores </w:t>
      </w:r>
      <w:proofErr w:type="spellStart"/>
      <w:r w:rsidRPr="00127650">
        <w:rPr>
          <w:lang w:val="es-ES"/>
        </w:rPr>
        <w:t>realocados</w:t>
      </w:r>
      <w:proofErr w:type="spellEnd"/>
      <w:r w:rsidRPr="00127650">
        <w:rPr>
          <w:lang w:val="es-ES"/>
        </w:rPr>
        <w:t>) — aumento indica sectores defectuosos reasignados.</w:t>
      </w:r>
    </w:p>
    <w:p w14:paraId="06046CCC" w14:textId="77777777" w:rsidR="00127650" w:rsidRPr="00127650" w:rsidRDefault="00127650" w:rsidP="00127650">
      <w:pPr>
        <w:numPr>
          <w:ilvl w:val="1"/>
          <w:numId w:val="24"/>
        </w:numPr>
        <w:rPr>
          <w:lang w:val="es-ES"/>
        </w:rPr>
      </w:pPr>
      <w:proofErr w:type="spellStart"/>
      <w:r w:rsidRPr="00127650">
        <w:rPr>
          <w:i/>
          <w:iCs/>
          <w:lang w:val="es-ES"/>
        </w:rPr>
        <w:t>Current</w:t>
      </w:r>
      <w:proofErr w:type="spellEnd"/>
      <w:r w:rsidRPr="00127650">
        <w:rPr>
          <w:i/>
          <w:iCs/>
          <w:lang w:val="es-ES"/>
        </w:rPr>
        <w:t xml:space="preserve"> </w:t>
      </w:r>
      <w:proofErr w:type="spellStart"/>
      <w:r w:rsidRPr="00127650">
        <w:rPr>
          <w:i/>
          <w:iCs/>
          <w:lang w:val="es-ES"/>
        </w:rPr>
        <w:t>Pending</w:t>
      </w:r>
      <w:proofErr w:type="spellEnd"/>
      <w:r w:rsidRPr="00127650">
        <w:rPr>
          <w:i/>
          <w:iCs/>
          <w:lang w:val="es-ES"/>
        </w:rPr>
        <w:t xml:space="preserve"> Sector </w:t>
      </w:r>
      <w:proofErr w:type="spellStart"/>
      <w:r w:rsidRPr="00127650">
        <w:rPr>
          <w:i/>
          <w:iCs/>
          <w:lang w:val="es-ES"/>
        </w:rPr>
        <w:t>Count</w:t>
      </w:r>
      <w:proofErr w:type="spellEnd"/>
      <w:r w:rsidRPr="00127650">
        <w:rPr>
          <w:lang w:val="es-ES"/>
        </w:rPr>
        <w:t xml:space="preserve"> — sectores pendientes de lectura/escritura; peligro inmediato.</w:t>
      </w:r>
    </w:p>
    <w:p w14:paraId="72CE7C90" w14:textId="77777777" w:rsidR="00127650" w:rsidRPr="00127650" w:rsidRDefault="00127650" w:rsidP="00127650">
      <w:pPr>
        <w:numPr>
          <w:ilvl w:val="1"/>
          <w:numId w:val="24"/>
        </w:numPr>
        <w:rPr>
          <w:lang w:val="es-ES"/>
        </w:rPr>
      </w:pPr>
      <w:proofErr w:type="spellStart"/>
      <w:r w:rsidRPr="00127650">
        <w:rPr>
          <w:i/>
          <w:iCs/>
          <w:lang w:val="es-ES"/>
        </w:rPr>
        <w:t>Uncorrectable</w:t>
      </w:r>
      <w:proofErr w:type="spellEnd"/>
      <w:r w:rsidRPr="00127650">
        <w:rPr>
          <w:i/>
          <w:iCs/>
          <w:lang w:val="es-ES"/>
        </w:rPr>
        <w:t xml:space="preserve"> Sector </w:t>
      </w:r>
      <w:proofErr w:type="spellStart"/>
      <w:r w:rsidRPr="00127650">
        <w:rPr>
          <w:i/>
          <w:iCs/>
          <w:lang w:val="es-ES"/>
        </w:rPr>
        <w:t>Count</w:t>
      </w:r>
      <w:proofErr w:type="spellEnd"/>
      <w:r w:rsidRPr="00127650">
        <w:rPr>
          <w:lang w:val="es-ES"/>
        </w:rPr>
        <w:t xml:space="preserve"> — sectores no recuperables.</w:t>
      </w:r>
    </w:p>
    <w:p w14:paraId="768D91D3" w14:textId="77777777" w:rsidR="00127650" w:rsidRPr="00127650" w:rsidRDefault="00127650" w:rsidP="00127650">
      <w:pPr>
        <w:numPr>
          <w:ilvl w:val="1"/>
          <w:numId w:val="24"/>
        </w:numPr>
        <w:rPr>
          <w:lang w:val="es-ES"/>
        </w:rPr>
      </w:pPr>
      <w:proofErr w:type="spellStart"/>
      <w:r w:rsidRPr="00127650">
        <w:rPr>
          <w:i/>
          <w:iCs/>
          <w:lang w:val="es-ES"/>
        </w:rPr>
        <w:t>Power-On</w:t>
      </w:r>
      <w:proofErr w:type="spellEnd"/>
      <w:r w:rsidRPr="00127650">
        <w:rPr>
          <w:i/>
          <w:iCs/>
          <w:lang w:val="es-ES"/>
        </w:rPr>
        <w:t xml:space="preserve"> </w:t>
      </w:r>
      <w:proofErr w:type="spellStart"/>
      <w:r w:rsidRPr="00127650">
        <w:rPr>
          <w:i/>
          <w:iCs/>
          <w:lang w:val="es-ES"/>
        </w:rPr>
        <w:t>Hours</w:t>
      </w:r>
      <w:proofErr w:type="spellEnd"/>
      <w:r w:rsidRPr="00127650">
        <w:rPr>
          <w:i/>
          <w:iCs/>
          <w:lang w:val="es-ES"/>
        </w:rPr>
        <w:t xml:space="preserve"> (POH)</w:t>
      </w:r>
      <w:r w:rsidRPr="00127650">
        <w:rPr>
          <w:lang w:val="es-ES"/>
        </w:rPr>
        <w:t xml:space="preserve"> — horas de uso del disco.</w:t>
      </w:r>
    </w:p>
    <w:p w14:paraId="3020530D" w14:textId="77777777" w:rsidR="00127650" w:rsidRPr="00127650" w:rsidRDefault="00127650" w:rsidP="00127650">
      <w:pPr>
        <w:numPr>
          <w:ilvl w:val="1"/>
          <w:numId w:val="24"/>
        </w:numPr>
        <w:rPr>
          <w:lang w:val="es-ES"/>
        </w:rPr>
      </w:pPr>
      <w:r w:rsidRPr="00127650">
        <w:rPr>
          <w:i/>
          <w:iCs/>
          <w:lang w:val="es-ES"/>
        </w:rPr>
        <w:lastRenderedPageBreak/>
        <w:t xml:space="preserve">Spin </w:t>
      </w:r>
      <w:proofErr w:type="spellStart"/>
      <w:r w:rsidRPr="00127650">
        <w:rPr>
          <w:i/>
          <w:iCs/>
          <w:lang w:val="es-ES"/>
        </w:rPr>
        <w:t>Retry</w:t>
      </w:r>
      <w:proofErr w:type="spellEnd"/>
      <w:r w:rsidRPr="00127650">
        <w:rPr>
          <w:i/>
          <w:iCs/>
          <w:lang w:val="es-ES"/>
        </w:rPr>
        <w:t xml:space="preserve"> </w:t>
      </w:r>
      <w:proofErr w:type="spellStart"/>
      <w:r w:rsidRPr="00127650">
        <w:rPr>
          <w:i/>
          <w:iCs/>
          <w:lang w:val="es-ES"/>
        </w:rPr>
        <w:t>Count</w:t>
      </w:r>
      <w:proofErr w:type="spellEnd"/>
      <w:r w:rsidRPr="00127650">
        <w:rPr>
          <w:lang w:val="es-ES"/>
        </w:rPr>
        <w:t xml:space="preserve">, </w:t>
      </w:r>
      <w:proofErr w:type="spellStart"/>
      <w:r w:rsidRPr="00127650">
        <w:rPr>
          <w:i/>
          <w:iCs/>
          <w:lang w:val="es-ES"/>
        </w:rPr>
        <w:t>Reported</w:t>
      </w:r>
      <w:proofErr w:type="spellEnd"/>
      <w:r w:rsidRPr="00127650">
        <w:rPr>
          <w:i/>
          <w:iCs/>
          <w:lang w:val="es-ES"/>
        </w:rPr>
        <w:t xml:space="preserve"> </w:t>
      </w:r>
      <w:proofErr w:type="spellStart"/>
      <w:r w:rsidRPr="00127650">
        <w:rPr>
          <w:i/>
          <w:iCs/>
          <w:lang w:val="es-ES"/>
        </w:rPr>
        <w:t>Uncorrectable</w:t>
      </w:r>
      <w:proofErr w:type="spellEnd"/>
      <w:r w:rsidRPr="00127650">
        <w:rPr>
          <w:i/>
          <w:iCs/>
          <w:lang w:val="es-ES"/>
        </w:rPr>
        <w:t xml:space="preserve"> </w:t>
      </w:r>
      <w:proofErr w:type="spellStart"/>
      <w:r w:rsidRPr="00127650">
        <w:rPr>
          <w:i/>
          <w:iCs/>
          <w:lang w:val="es-ES"/>
        </w:rPr>
        <w:t>Errors</w:t>
      </w:r>
      <w:proofErr w:type="spellEnd"/>
      <w:r w:rsidRPr="00127650">
        <w:rPr>
          <w:lang w:val="es-ES"/>
        </w:rPr>
        <w:t xml:space="preserve">, </w:t>
      </w:r>
      <w:r w:rsidRPr="00127650">
        <w:rPr>
          <w:i/>
          <w:iCs/>
          <w:lang w:val="es-ES"/>
        </w:rPr>
        <w:t xml:space="preserve">Load </w:t>
      </w:r>
      <w:proofErr w:type="spellStart"/>
      <w:r w:rsidRPr="00127650">
        <w:rPr>
          <w:i/>
          <w:iCs/>
          <w:lang w:val="es-ES"/>
        </w:rPr>
        <w:t>Cycle</w:t>
      </w:r>
      <w:proofErr w:type="spellEnd"/>
      <w:r w:rsidRPr="00127650">
        <w:rPr>
          <w:i/>
          <w:iCs/>
          <w:lang w:val="es-ES"/>
        </w:rPr>
        <w:t xml:space="preserve"> </w:t>
      </w:r>
      <w:proofErr w:type="spellStart"/>
      <w:r w:rsidRPr="00127650">
        <w:rPr>
          <w:i/>
          <w:iCs/>
          <w:lang w:val="es-ES"/>
        </w:rPr>
        <w:t>Count</w:t>
      </w:r>
      <w:proofErr w:type="spellEnd"/>
      <w:r w:rsidRPr="00127650">
        <w:rPr>
          <w:lang w:val="es-ES"/>
        </w:rPr>
        <w:t xml:space="preserve"> (en discos externos o de portátil).</w:t>
      </w:r>
    </w:p>
    <w:p w14:paraId="631ED5E3" w14:textId="77777777" w:rsidR="00127650" w:rsidRPr="00127650" w:rsidRDefault="00127650" w:rsidP="00127650">
      <w:pPr>
        <w:rPr>
          <w:lang w:val="es-ES"/>
        </w:rPr>
      </w:pPr>
      <w:r w:rsidRPr="00127650">
        <w:rPr>
          <w:b/>
          <w:bCs/>
          <w:lang w:val="es-ES"/>
        </w:rPr>
        <w:t>Interpretación:</w:t>
      </w:r>
      <w:r w:rsidRPr="00127650">
        <w:rPr>
          <w:lang w:val="es-ES"/>
        </w:rPr>
        <w:t xml:space="preserve"> valores distintos de 0 en </w:t>
      </w:r>
      <w:proofErr w:type="spellStart"/>
      <w:r w:rsidRPr="00127650">
        <w:rPr>
          <w:i/>
          <w:iCs/>
          <w:lang w:val="es-ES"/>
        </w:rPr>
        <w:t>Reallocated</w:t>
      </w:r>
      <w:proofErr w:type="spellEnd"/>
      <w:r w:rsidRPr="00127650">
        <w:rPr>
          <w:i/>
          <w:iCs/>
          <w:lang w:val="es-ES"/>
        </w:rPr>
        <w:t xml:space="preserve"> Sector </w:t>
      </w:r>
      <w:proofErr w:type="spellStart"/>
      <w:r w:rsidRPr="00127650">
        <w:rPr>
          <w:i/>
          <w:iCs/>
          <w:lang w:val="es-ES"/>
        </w:rPr>
        <w:t>Count</w:t>
      </w:r>
      <w:proofErr w:type="spellEnd"/>
      <w:r w:rsidRPr="00127650">
        <w:rPr>
          <w:lang w:val="es-ES"/>
        </w:rPr>
        <w:t xml:space="preserve"> o </w:t>
      </w:r>
      <w:proofErr w:type="spellStart"/>
      <w:r w:rsidRPr="00127650">
        <w:rPr>
          <w:i/>
          <w:iCs/>
          <w:lang w:val="es-ES"/>
        </w:rPr>
        <w:t>Current</w:t>
      </w:r>
      <w:proofErr w:type="spellEnd"/>
      <w:r w:rsidRPr="00127650">
        <w:rPr>
          <w:i/>
          <w:iCs/>
          <w:lang w:val="es-ES"/>
        </w:rPr>
        <w:t xml:space="preserve"> </w:t>
      </w:r>
      <w:proofErr w:type="spellStart"/>
      <w:r w:rsidRPr="00127650">
        <w:rPr>
          <w:i/>
          <w:iCs/>
          <w:lang w:val="es-ES"/>
        </w:rPr>
        <w:t>Pending</w:t>
      </w:r>
      <w:proofErr w:type="spellEnd"/>
      <w:r w:rsidRPr="00127650">
        <w:rPr>
          <w:i/>
          <w:iCs/>
          <w:lang w:val="es-ES"/>
        </w:rPr>
        <w:t xml:space="preserve"> Sector </w:t>
      </w:r>
      <w:proofErr w:type="spellStart"/>
      <w:r w:rsidRPr="00127650">
        <w:rPr>
          <w:i/>
          <w:iCs/>
          <w:lang w:val="es-ES"/>
        </w:rPr>
        <w:t>Count</w:t>
      </w:r>
      <w:proofErr w:type="spellEnd"/>
      <w:r w:rsidRPr="00127650">
        <w:rPr>
          <w:lang w:val="es-ES"/>
        </w:rPr>
        <w:t xml:space="preserve"> deben investigarse: planificar copia y sustitución de la unidad. Temperaturas por encima de 50–55 °C son preocupantes en HDD.</w:t>
      </w:r>
    </w:p>
    <w:p w14:paraId="31006033" w14:textId="77777777" w:rsidR="00127650" w:rsidRPr="00127650" w:rsidRDefault="00127650" w:rsidP="00127650">
      <w:pPr>
        <w:rPr>
          <w:lang w:val="es-ES"/>
        </w:rPr>
      </w:pPr>
      <w:r w:rsidRPr="00127650">
        <w:rPr>
          <w:b/>
          <w:bCs/>
          <w:lang w:val="es-ES"/>
        </w:rPr>
        <w:t xml:space="preserve">CAPTURA </w:t>
      </w:r>
      <w:proofErr w:type="spellStart"/>
      <w:r w:rsidRPr="00127650">
        <w:rPr>
          <w:b/>
          <w:bCs/>
          <w:lang w:val="es-ES"/>
        </w:rPr>
        <w:t>CDInfo</w:t>
      </w:r>
      <w:proofErr w:type="spellEnd"/>
      <w:r w:rsidRPr="00127650">
        <w:rPr>
          <w:b/>
          <w:bCs/>
          <w:lang w:val="es-ES"/>
        </w:rPr>
        <w:t>:</w:t>
      </w:r>
      <w:r w:rsidRPr="00127650">
        <w:rPr>
          <w:lang w:val="es-ES"/>
        </w:rPr>
        <w:t xml:space="preserve"> pantalla principal mostrando SMART y lista de atributos (guardar como captura_crystaldiskinfo.png).</w:t>
      </w:r>
    </w:p>
    <w:p w14:paraId="76774C3B" w14:textId="77777777" w:rsidR="00127650" w:rsidRPr="00127650" w:rsidRDefault="00127650" w:rsidP="00127650">
      <w:pPr>
        <w:rPr>
          <w:b/>
          <w:bCs/>
          <w:lang w:val="es-ES"/>
        </w:rPr>
      </w:pPr>
      <w:r w:rsidRPr="00127650">
        <w:rPr>
          <w:b/>
          <w:bCs/>
          <w:lang w:val="es-ES"/>
        </w:rPr>
        <w:t>7. Mapa lógico del escenario de pruebas</w:t>
      </w:r>
    </w:p>
    <w:p w14:paraId="59B46D1E" w14:textId="77777777" w:rsidR="00127650" w:rsidRPr="00127650" w:rsidRDefault="00127650" w:rsidP="00127650">
      <w:pPr>
        <w:rPr>
          <w:lang w:val="es-ES"/>
        </w:rPr>
      </w:pPr>
      <w:r w:rsidRPr="00127650">
        <w:rPr>
          <w:lang w:val="es-ES"/>
        </w:rPr>
        <w:t xml:space="preserve">            Internet</w:t>
      </w:r>
    </w:p>
    <w:p w14:paraId="79CAF123" w14:textId="77777777" w:rsidR="00127650" w:rsidRPr="00127650" w:rsidRDefault="00127650" w:rsidP="00127650">
      <w:pPr>
        <w:rPr>
          <w:lang w:val="es-ES"/>
        </w:rPr>
      </w:pPr>
      <w:r w:rsidRPr="00127650">
        <w:rPr>
          <w:lang w:val="es-ES"/>
        </w:rPr>
        <w:t xml:space="preserve">               |</w:t>
      </w:r>
    </w:p>
    <w:p w14:paraId="7991B25D" w14:textId="77777777" w:rsidR="00127650" w:rsidRPr="00127650" w:rsidRDefault="00127650" w:rsidP="00127650">
      <w:pPr>
        <w:rPr>
          <w:lang w:val="es-ES"/>
        </w:rPr>
      </w:pPr>
      <w:r w:rsidRPr="00127650">
        <w:rPr>
          <w:lang w:val="es-ES"/>
        </w:rPr>
        <w:t xml:space="preserve">            </w:t>
      </w:r>
      <w:proofErr w:type="spellStart"/>
      <w:r w:rsidRPr="00127650">
        <w:rPr>
          <w:lang w:val="es-ES"/>
        </w:rPr>
        <w:t>Router</w:t>
      </w:r>
      <w:proofErr w:type="spellEnd"/>
    </w:p>
    <w:p w14:paraId="6574944A" w14:textId="77777777" w:rsidR="00127650" w:rsidRPr="00127650" w:rsidRDefault="00127650" w:rsidP="00127650">
      <w:pPr>
        <w:rPr>
          <w:lang w:val="es-ES"/>
        </w:rPr>
      </w:pPr>
      <w:r w:rsidRPr="00127650">
        <w:rPr>
          <w:lang w:val="es-ES"/>
        </w:rPr>
        <w:t xml:space="preserve">               |</w:t>
      </w:r>
    </w:p>
    <w:p w14:paraId="4469DA7C" w14:textId="77777777" w:rsidR="00127650" w:rsidRPr="00127650" w:rsidRDefault="00127650" w:rsidP="00127650">
      <w:pPr>
        <w:rPr>
          <w:lang w:val="es-ES"/>
        </w:rPr>
      </w:pPr>
      <w:r w:rsidRPr="00127650">
        <w:rPr>
          <w:lang w:val="es-ES"/>
        </w:rPr>
        <w:t xml:space="preserve">        -----------------</w:t>
      </w:r>
    </w:p>
    <w:p w14:paraId="2BEFADB3" w14:textId="77777777" w:rsidR="00127650" w:rsidRPr="00127650" w:rsidRDefault="00127650" w:rsidP="00127650">
      <w:r w:rsidRPr="00127650">
        <w:rPr>
          <w:lang w:val="es-ES"/>
        </w:rPr>
        <w:t xml:space="preserve">        </w:t>
      </w:r>
      <w:r w:rsidRPr="00127650">
        <w:t>|               |</w:t>
      </w:r>
    </w:p>
    <w:p w14:paraId="24E78006" w14:textId="77777777" w:rsidR="00127650" w:rsidRPr="00127650" w:rsidRDefault="00127650" w:rsidP="00127650">
      <w:r w:rsidRPr="00127650">
        <w:t xml:space="preserve">     Host-PC         NAS (</w:t>
      </w:r>
      <w:proofErr w:type="spellStart"/>
      <w:r w:rsidRPr="00127650">
        <w:t>opcional</w:t>
      </w:r>
      <w:proofErr w:type="spellEnd"/>
      <w:r w:rsidRPr="00127650">
        <w:t>)</w:t>
      </w:r>
    </w:p>
    <w:p w14:paraId="60273168" w14:textId="77777777" w:rsidR="00127650" w:rsidRPr="00127650" w:rsidRDefault="00127650" w:rsidP="00127650">
      <w:r w:rsidRPr="00127650">
        <w:t xml:space="preserve">  (VMware Workstation)</w:t>
      </w:r>
    </w:p>
    <w:p w14:paraId="5A9F4AB5" w14:textId="77777777" w:rsidR="00127650" w:rsidRPr="00127650" w:rsidRDefault="00127650" w:rsidP="00127650">
      <w:pPr>
        <w:rPr>
          <w:lang w:val="es-ES"/>
        </w:rPr>
      </w:pPr>
      <w:r w:rsidRPr="00127650">
        <w:t xml:space="preserve">        </w:t>
      </w:r>
      <w:r w:rsidRPr="00127650">
        <w:rPr>
          <w:lang w:val="es-ES"/>
        </w:rPr>
        <w:t>|</w:t>
      </w:r>
    </w:p>
    <w:p w14:paraId="2C01D91F" w14:textId="77777777" w:rsidR="00127650" w:rsidRPr="00127650" w:rsidRDefault="00127650" w:rsidP="00127650">
      <w:pPr>
        <w:rPr>
          <w:lang w:val="es-ES"/>
        </w:rPr>
      </w:pPr>
      <w:r w:rsidRPr="00127650">
        <w:rPr>
          <w:lang w:val="es-ES"/>
        </w:rPr>
        <w:t xml:space="preserve">   Windows Server VM</w:t>
      </w:r>
    </w:p>
    <w:p w14:paraId="5DF34C28" w14:textId="77777777" w:rsidR="00127650" w:rsidRPr="00127650" w:rsidRDefault="00127650" w:rsidP="00127650">
      <w:r w:rsidRPr="00127650">
        <w:rPr>
          <w:lang w:val="es-ES"/>
        </w:rPr>
        <w:t xml:space="preserve">   </w:t>
      </w:r>
      <w:r w:rsidRPr="00127650">
        <w:t>- Disco 0: OS</w:t>
      </w:r>
    </w:p>
    <w:p w14:paraId="59BD88D3" w14:textId="77777777" w:rsidR="00127650" w:rsidRPr="00127650" w:rsidRDefault="00127650" w:rsidP="00127650">
      <w:r w:rsidRPr="00127650">
        <w:t xml:space="preserve">   - Disco 1: RAID member 1 (1GB)</w:t>
      </w:r>
    </w:p>
    <w:p w14:paraId="5736EEE0" w14:textId="77777777" w:rsidR="00127650" w:rsidRPr="00127650" w:rsidRDefault="00127650" w:rsidP="00127650">
      <w:r w:rsidRPr="00127650">
        <w:t xml:space="preserve">   - Disco 2: RAID member 2 (1GB)</w:t>
      </w:r>
    </w:p>
    <w:p w14:paraId="7176FA9D" w14:textId="77777777" w:rsidR="00127650" w:rsidRPr="00127650" w:rsidRDefault="00127650" w:rsidP="00127650">
      <w:pPr>
        <w:rPr>
          <w:lang w:val="es-ES"/>
        </w:rPr>
      </w:pPr>
      <w:r w:rsidRPr="00127650">
        <w:t xml:space="preserve">   </w:t>
      </w:r>
      <w:r w:rsidRPr="00127650">
        <w:rPr>
          <w:lang w:val="es-ES"/>
        </w:rPr>
        <w:t xml:space="preserve">- Disco 3: RAID </w:t>
      </w:r>
      <w:proofErr w:type="spellStart"/>
      <w:r w:rsidRPr="00127650">
        <w:rPr>
          <w:lang w:val="es-ES"/>
        </w:rPr>
        <w:t>member</w:t>
      </w:r>
      <w:proofErr w:type="spellEnd"/>
      <w:r w:rsidRPr="00127650">
        <w:rPr>
          <w:lang w:val="es-ES"/>
        </w:rPr>
        <w:t xml:space="preserve"> 3 (1</w:t>
      </w:r>
      <w:proofErr w:type="gramStart"/>
      <w:r w:rsidRPr="00127650">
        <w:rPr>
          <w:lang w:val="es-ES"/>
        </w:rPr>
        <w:t>GB)  -</w:t>
      </w:r>
      <w:proofErr w:type="gramEnd"/>
      <w:r w:rsidRPr="00127650">
        <w:rPr>
          <w:lang w:val="es-ES"/>
        </w:rPr>
        <w:t>&gt; usado para RAID5</w:t>
      </w:r>
    </w:p>
    <w:p w14:paraId="7C7940CF" w14:textId="77777777" w:rsidR="00127650" w:rsidRPr="00127650" w:rsidRDefault="00127650" w:rsidP="00127650">
      <w:pPr>
        <w:rPr>
          <w:lang w:val="es-ES"/>
        </w:rPr>
      </w:pPr>
      <w:r w:rsidRPr="00127650">
        <w:rPr>
          <w:lang w:val="es-ES"/>
        </w:rPr>
        <w:t xml:space="preserve">   - Disco 4: </w:t>
      </w:r>
      <w:proofErr w:type="spellStart"/>
      <w:r w:rsidRPr="00127650">
        <w:rPr>
          <w:lang w:val="es-ES"/>
        </w:rPr>
        <w:t>Spare</w:t>
      </w:r>
      <w:proofErr w:type="spellEnd"/>
      <w:r w:rsidRPr="00127650">
        <w:rPr>
          <w:lang w:val="es-ES"/>
        </w:rPr>
        <w:t xml:space="preserve"> disk (1</w:t>
      </w:r>
      <w:proofErr w:type="gramStart"/>
      <w:r w:rsidRPr="00127650">
        <w:rPr>
          <w:lang w:val="es-ES"/>
        </w:rPr>
        <w:t xml:space="preserve">GB)   </w:t>
      </w:r>
      <w:proofErr w:type="gramEnd"/>
      <w:r w:rsidRPr="00127650">
        <w:rPr>
          <w:lang w:val="es-ES"/>
        </w:rPr>
        <w:t xml:space="preserve">   -&gt; repuesto para reconstrucción</w:t>
      </w:r>
    </w:p>
    <w:p w14:paraId="52B83511" w14:textId="77777777" w:rsidR="00127650" w:rsidRPr="00127650" w:rsidRDefault="00127650" w:rsidP="00127650">
      <w:pPr>
        <w:rPr>
          <w:lang w:val="es-ES"/>
        </w:rPr>
      </w:pPr>
    </w:p>
    <w:p w14:paraId="7FD8AE5B" w14:textId="77777777" w:rsidR="00127650" w:rsidRPr="00127650" w:rsidRDefault="00127650" w:rsidP="00127650">
      <w:pPr>
        <w:rPr>
          <w:lang w:val="es-ES"/>
        </w:rPr>
      </w:pPr>
      <w:r w:rsidRPr="00127650">
        <w:rPr>
          <w:lang w:val="es-ES"/>
        </w:rPr>
        <w:t>Servicios en la VM:</w:t>
      </w:r>
    </w:p>
    <w:p w14:paraId="36A5C974" w14:textId="77777777" w:rsidR="00127650" w:rsidRPr="00127650" w:rsidRDefault="00127650" w:rsidP="00127650">
      <w:pPr>
        <w:rPr>
          <w:lang w:val="es-ES"/>
        </w:rPr>
      </w:pPr>
      <w:r w:rsidRPr="00127650">
        <w:rPr>
          <w:lang w:val="es-ES"/>
        </w:rPr>
        <w:t>- Disk Management (RAID por software)</w:t>
      </w:r>
    </w:p>
    <w:p w14:paraId="112E2C4D" w14:textId="77777777" w:rsidR="00127650" w:rsidRPr="00127650" w:rsidRDefault="00127650" w:rsidP="00127650">
      <w:pPr>
        <w:rPr>
          <w:lang w:val="es-ES"/>
        </w:rPr>
      </w:pPr>
      <w:r w:rsidRPr="00127650">
        <w:rPr>
          <w:lang w:val="es-ES"/>
        </w:rPr>
        <w:t>- Carpetas de prueba \prueba_raid1 y \prueba_raid5</w:t>
      </w:r>
    </w:p>
    <w:p w14:paraId="3366528D" w14:textId="77777777" w:rsidR="00127650" w:rsidRPr="00127650" w:rsidRDefault="00127650" w:rsidP="00127650">
      <w:pPr>
        <w:rPr>
          <w:lang w:val="es-ES"/>
        </w:rPr>
      </w:pPr>
      <w:r w:rsidRPr="00127650">
        <w:rPr>
          <w:lang w:val="es-ES"/>
        </w:rPr>
        <w:t xml:space="preserve">- </w:t>
      </w:r>
      <w:proofErr w:type="spellStart"/>
      <w:r w:rsidRPr="00127650">
        <w:rPr>
          <w:lang w:val="es-ES"/>
        </w:rPr>
        <w:t>CrystalDiskInfo</w:t>
      </w:r>
      <w:proofErr w:type="spellEnd"/>
      <w:r w:rsidRPr="00127650">
        <w:rPr>
          <w:lang w:val="es-ES"/>
        </w:rPr>
        <w:t xml:space="preserve"> instalado para monitorizar SMART</w:t>
      </w:r>
    </w:p>
    <w:p w14:paraId="7779B71F" w14:textId="77777777" w:rsidR="00127650" w:rsidRPr="00127650" w:rsidRDefault="00127650" w:rsidP="00127650">
      <w:pPr>
        <w:rPr>
          <w:lang w:val="es-ES"/>
        </w:rPr>
      </w:pPr>
      <w:r w:rsidRPr="00127650">
        <w:rPr>
          <w:b/>
          <w:bCs/>
          <w:lang w:val="es-ES"/>
        </w:rPr>
        <w:lastRenderedPageBreak/>
        <w:t>Explicación:</w:t>
      </w:r>
      <w:r w:rsidRPr="00127650">
        <w:rPr>
          <w:lang w:val="es-ES"/>
        </w:rPr>
        <w:t xml:space="preserve"> el host ejecuta la VM que simula los discos mediante VMDK. El NAS es opcional para almacenar </w:t>
      </w:r>
      <w:proofErr w:type="spellStart"/>
      <w:r w:rsidRPr="00127650">
        <w:rPr>
          <w:lang w:val="es-ES"/>
        </w:rPr>
        <w:t>backups</w:t>
      </w:r>
      <w:proofErr w:type="spellEnd"/>
      <w:r w:rsidRPr="00127650">
        <w:rPr>
          <w:lang w:val="es-ES"/>
        </w:rPr>
        <w:t xml:space="preserve"> o para probar montajes SMB.</w:t>
      </w:r>
    </w:p>
    <w:p w14:paraId="1373208B" w14:textId="77777777" w:rsidR="00127650" w:rsidRPr="00127650" w:rsidRDefault="00127650" w:rsidP="00127650">
      <w:pPr>
        <w:rPr>
          <w:b/>
          <w:bCs/>
          <w:lang w:val="es-ES"/>
        </w:rPr>
      </w:pPr>
      <w:r w:rsidRPr="00127650">
        <w:rPr>
          <w:b/>
          <w:bCs/>
          <w:lang w:val="es-ES"/>
        </w:rPr>
        <w:t>8. Registro de pruebas (plantilla con evidencias)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
        <w:gridCol w:w="1851"/>
        <w:gridCol w:w="1986"/>
        <w:gridCol w:w="1589"/>
        <w:gridCol w:w="2750"/>
      </w:tblGrid>
      <w:tr w:rsidR="00127650" w:rsidRPr="00127650" w14:paraId="4959BB06" w14:textId="77777777" w:rsidTr="00127650">
        <w:trPr>
          <w:tblHeader/>
          <w:tblCellSpacing w:w="15" w:type="dxa"/>
        </w:trPr>
        <w:tc>
          <w:tcPr>
            <w:tcW w:w="0" w:type="auto"/>
            <w:vAlign w:val="center"/>
            <w:hideMark/>
          </w:tcPr>
          <w:p w14:paraId="42B426C6" w14:textId="77777777" w:rsidR="00127650" w:rsidRPr="00127650" w:rsidRDefault="00127650" w:rsidP="00127650">
            <w:pPr>
              <w:rPr>
                <w:b/>
                <w:bCs/>
                <w:lang w:val="es-ES"/>
              </w:rPr>
            </w:pPr>
            <w:r w:rsidRPr="00127650">
              <w:rPr>
                <w:b/>
                <w:bCs/>
                <w:lang w:val="es-ES"/>
              </w:rPr>
              <w:t>Paso</w:t>
            </w:r>
          </w:p>
        </w:tc>
        <w:tc>
          <w:tcPr>
            <w:tcW w:w="0" w:type="auto"/>
            <w:vAlign w:val="center"/>
            <w:hideMark/>
          </w:tcPr>
          <w:p w14:paraId="14404F33" w14:textId="77777777" w:rsidR="00127650" w:rsidRPr="00127650" w:rsidRDefault="00127650" w:rsidP="00127650">
            <w:pPr>
              <w:rPr>
                <w:b/>
                <w:bCs/>
                <w:lang w:val="es-ES"/>
              </w:rPr>
            </w:pPr>
            <w:r w:rsidRPr="00127650">
              <w:rPr>
                <w:b/>
                <w:bCs/>
                <w:lang w:val="es-ES"/>
              </w:rPr>
              <w:t>Acción</w:t>
            </w:r>
          </w:p>
        </w:tc>
        <w:tc>
          <w:tcPr>
            <w:tcW w:w="0" w:type="auto"/>
            <w:vAlign w:val="center"/>
            <w:hideMark/>
          </w:tcPr>
          <w:p w14:paraId="022B2622" w14:textId="77777777" w:rsidR="00127650" w:rsidRPr="00127650" w:rsidRDefault="00127650" w:rsidP="00127650">
            <w:pPr>
              <w:rPr>
                <w:b/>
                <w:bCs/>
                <w:lang w:val="es-ES"/>
              </w:rPr>
            </w:pPr>
            <w:r w:rsidRPr="00127650">
              <w:rPr>
                <w:b/>
                <w:bCs/>
                <w:lang w:val="es-ES"/>
              </w:rPr>
              <w:t>Resultado esperado</w:t>
            </w:r>
          </w:p>
        </w:tc>
        <w:tc>
          <w:tcPr>
            <w:tcW w:w="0" w:type="auto"/>
            <w:vAlign w:val="center"/>
            <w:hideMark/>
          </w:tcPr>
          <w:p w14:paraId="4C628838" w14:textId="77777777" w:rsidR="00127650" w:rsidRPr="00127650" w:rsidRDefault="00127650" w:rsidP="00127650">
            <w:pPr>
              <w:rPr>
                <w:b/>
                <w:bCs/>
                <w:lang w:val="es-ES"/>
              </w:rPr>
            </w:pPr>
            <w:r w:rsidRPr="00127650">
              <w:rPr>
                <w:b/>
                <w:bCs/>
                <w:lang w:val="es-ES"/>
              </w:rPr>
              <w:t>Resultado real</w:t>
            </w:r>
          </w:p>
        </w:tc>
        <w:tc>
          <w:tcPr>
            <w:tcW w:w="0" w:type="auto"/>
            <w:vAlign w:val="center"/>
            <w:hideMark/>
          </w:tcPr>
          <w:p w14:paraId="7B10AA14" w14:textId="77777777" w:rsidR="00127650" w:rsidRPr="00127650" w:rsidRDefault="00127650" w:rsidP="00127650">
            <w:pPr>
              <w:rPr>
                <w:b/>
                <w:bCs/>
                <w:lang w:val="es-ES"/>
              </w:rPr>
            </w:pPr>
            <w:r w:rsidRPr="00127650">
              <w:rPr>
                <w:b/>
                <w:bCs/>
                <w:lang w:val="es-ES"/>
              </w:rPr>
              <w:t>Evidencia (captura)</w:t>
            </w:r>
          </w:p>
        </w:tc>
      </w:tr>
      <w:tr w:rsidR="00127650" w:rsidRPr="00127650" w14:paraId="558E2296" w14:textId="77777777" w:rsidTr="00127650">
        <w:trPr>
          <w:tblCellSpacing w:w="15" w:type="dxa"/>
        </w:trPr>
        <w:tc>
          <w:tcPr>
            <w:tcW w:w="0" w:type="auto"/>
            <w:vAlign w:val="center"/>
            <w:hideMark/>
          </w:tcPr>
          <w:p w14:paraId="1268B577" w14:textId="77777777" w:rsidR="00127650" w:rsidRPr="00127650" w:rsidRDefault="00127650" w:rsidP="00127650">
            <w:pPr>
              <w:rPr>
                <w:lang w:val="es-ES"/>
              </w:rPr>
            </w:pPr>
            <w:r w:rsidRPr="00127650">
              <w:rPr>
                <w:lang w:val="es-ES"/>
              </w:rPr>
              <w:t>1</w:t>
            </w:r>
          </w:p>
        </w:tc>
        <w:tc>
          <w:tcPr>
            <w:tcW w:w="0" w:type="auto"/>
            <w:vAlign w:val="center"/>
            <w:hideMark/>
          </w:tcPr>
          <w:p w14:paraId="5606595D" w14:textId="77777777" w:rsidR="00127650" w:rsidRPr="00127650" w:rsidRDefault="00127650" w:rsidP="00127650">
            <w:pPr>
              <w:rPr>
                <w:lang w:val="es-ES"/>
              </w:rPr>
            </w:pPr>
            <w:r w:rsidRPr="00127650">
              <w:rPr>
                <w:lang w:val="es-ES"/>
              </w:rPr>
              <w:t>Añadir 2 discos 1GB a la VM</w:t>
            </w:r>
          </w:p>
        </w:tc>
        <w:tc>
          <w:tcPr>
            <w:tcW w:w="0" w:type="auto"/>
            <w:vAlign w:val="center"/>
            <w:hideMark/>
          </w:tcPr>
          <w:p w14:paraId="4C9F3B65" w14:textId="77777777" w:rsidR="00127650" w:rsidRPr="00127650" w:rsidRDefault="00127650" w:rsidP="00127650">
            <w:pPr>
              <w:rPr>
                <w:lang w:val="es-ES"/>
              </w:rPr>
            </w:pPr>
            <w:r w:rsidRPr="00127650">
              <w:rPr>
                <w:lang w:val="es-ES"/>
              </w:rPr>
              <w:t>Aparición de dos discos sin asignar en Disk Management</w:t>
            </w:r>
          </w:p>
        </w:tc>
        <w:tc>
          <w:tcPr>
            <w:tcW w:w="0" w:type="auto"/>
            <w:vAlign w:val="center"/>
            <w:hideMark/>
          </w:tcPr>
          <w:p w14:paraId="13B68024" w14:textId="77777777" w:rsidR="00127650" w:rsidRPr="00127650" w:rsidRDefault="00127650" w:rsidP="00127650">
            <w:pPr>
              <w:rPr>
                <w:lang w:val="es-ES"/>
              </w:rPr>
            </w:pPr>
            <w:r w:rsidRPr="00127650">
              <w:rPr>
                <w:lang w:val="es-ES"/>
              </w:rPr>
              <w:t>OK</w:t>
            </w:r>
          </w:p>
        </w:tc>
        <w:tc>
          <w:tcPr>
            <w:tcW w:w="0" w:type="auto"/>
            <w:vAlign w:val="center"/>
            <w:hideMark/>
          </w:tcPr>
          <w:p w14:paraId="5B5E8E83" w14:textId="77777777" w:rsidR="00127650" w:rsidRPr="00127650" w:rsidRDefault="00127650" w:rsidP="00127650">
            <w:pPr>
              <w:rPr>
                <w:lang w:val="es-ES"/>
              </w:rPr>
            </w:pPr>
            <w:r w:rsidRPr="00127650">
              <w:rPr>
                <w:lang w:val="es-ES"/>
              </w:rPr>
              <w:t>captura_vm_disks.png</w:t>
            </w:r>
          </w:p>
        </w:tc>
      </w:tr>
      <w:tr w:rsidR="00127650" w:rsidRPr="00127650" w14:paraId="4491FF5C" w14:textId="77777777" w:rsidTr="00127650">
        <w:trPr>
          <w:tblCellSpacing w:w="15" w:type="dxa"/>
        </w:trPr>
        <w:tc>
          <w:tcPr>
            <w:tcW w:w="0" w:type="auto"/>
            <w:vAlign w:val="center"/>
            <w:hideMark/>
          </w:tcPr>
          <w:p w14:paraId="48D1BD04" w14:textId="77777777" w:rsidR="00127650" w:rsidRPr="00127650" w:rsidRDefault="00127650" w:rsidP="00127650">
            <w:pPr>
              <w:rPr>
                <w:lang w:val="es-ES"/>
              </w:rPr>
            </w:pPr>
            <w:r w:rsidRPr="00127650">
              <w:rPr>
                <w:lang w:val="es-ES"/>
              </w:rPr>
              <w:t>2</w:t>
            </w:r>
          </w:p>
        </w:tc>
        <w:tc>
          <w:tcPr>
            <w:tcW w:w="0" w:type="auto"/>
            <w:vAlign w:val="center"/>
            <w:hideMark/>
          </w:tcPr>
          <w:p w14:paraId="314D2B34" w14:textId="77777777" w:rsidR="00127650" w:rsidRPr="00127650" w:rsidRDefault="00127650" w:rsidP="00127650">
            <w:pPr>
              <w:rPr>
                <w:lang w:val="es-ES"/>
              </w:rPr>
            </w:pPr>
            <w:r w:rsidRPr="00127650">
              <w:rPr>
                <w:lang w:val="es-ES"/>
              </w:rPr>
              <w:t>Crear volumen reflejado (RAID1)</w:t>
            </w:r>
          </w:p>
        </w:tc>
        <w:tc>
          <w:tcPr>
            <w:tcW w:w="0" w:type="auto"/>
            <w:vAlign w:val="center"/>
            <w:hideMark/>
          </w:tcPr>
          <w:p w14:paraId="787F412E" w14:textId="77777777" w:rsidR="00127650" w:rsidRPr="00127650" w:rsidRDefault="00127650" w:rsidP="00127650">
            <w:pPr>
              <w:rPr>
                <w:lang w:val="es-ES"/>
              </w:rPr>
            </w:pPr>
            <w:r w:rsidRPr="00127650">
              <w:rPr>
                <w:lang w:val="es-ES"/>
              </w:rPr>
              <w:t xml:space="preserve">Volumen </w:t>
            </w:r>
            <w:proofErr w:type="spellStart"/>
            <w:r w:rsidRPr="00127650">
              <w:rPr>
                <w:lang w:val="es-ES"/>
              </w:rPr>
              <w:t>healthy</w:t>
            </w:r>
            <w:proofErr w:type="spellEnd"/>
            <w:r w:rsidRPr="00127650">
              <w:rPr>
                <w:lang w:val="es-ES"/>
              </w:rPr>
              <w:t xml:space="preserve"> y usable (1 GB)</w:t>
            </w:r>
          </w:p>
        </w:tc>
        <w:tc>
          <w:tcPr>
            <w:tcW w:w="0" w:type="auto"/>
            <w:vAlign w:val="center"/>
            <w:hideMark/>
          </w:tcPr>
          <w:p w14:paraId="44F47301" w14:textId="77777777" w:rsidR="00127650" w:rsidRPr="00127650" w:rsidRDefault="00127650" w:rsidP="00127650">
            <w:pPr>
              <w:rPr>
                <w:lang w:val="es-ES"/>
              </w:rPr>
            </w:pPr>
            <w:r w:rsidRPr="00127650">
              <w:rPr>
                <w:lang w:val="es-ES"/>
              </w:rPr>
              <w:t>OK</w:t>
            </w:r>
          </w:p>
        </w:tc>
        <w:tc>
          <w:tcPr>
            <w:tcW w:w="0" w:type="auto"/>
            <w:vAlign w:val="center"/>
            <w:hideMark/>
          </w:tcPr>
          <w:p w14:paraId="70ECB96A" w14:textId="77777777" w:rsidR="00127650" w:rsidRPr="00127650" w:rsidRDefault="00127650" w:rsidP="00127650">
            <w:pPr>
              <w:rPr>
                <w:lang w:val="es-ES"/>
              </w:rPr>
            </w:pPr>
            <w:r w:rsidRPr="00127650">
              <w:rPr>
                <w:lang w:val="es-ES"/>
              </w:rPr>
              <w:t>captura_raid1_healthy.png</w:t>
            </w:r>
          </w:p>
        </w:tc>
      </w:tr>
      <w:tr w:rsidR="00127650" w:rsidRPr="00127650" w14:paraId="3A5DCCA2" w14:textId="77777777" w:rsidTr="00127650">
        <w:trPr>
          <w:tblCellSpacing w:w="15" w:type="dxa"/>
        </w:trPr>
        <w:tc>
          <w:tcPr>
            <w:tcW w:w="0" w:type="auto"/>
            <w:vAlign w:val="center"/>
            <w:hideMark/>
          </w:tcPr>
          <w:p w14:paraId="2FFE3CF9" w14:textId="77777777" w:rsidR="00127650" w:rsidRPr="00127650" w:rsidRDefault="00127650" w:rsidP="00127650">
            <w:pPr>
              <w:rPr>
                <w:lang w:val="es-ES"/>
              </w:rPr>
            </w:pPr>
            <w:r w:rsidRPr="00127650">
              <w:rPr>
                <w:lang w:val="es-ES"/>
              </w:rPr>
              <w:t>3</w:t>
            </w:r>
          </w:p>
        </w:tc>
        <w:tc>
          <w:tcPr>
            <w:tcW w:w="0" w:type="auto"/>
            <w:vAlign w:val="center"/>
            <w:hideMark/>
          </w:tcPr>
          <w:p w14:paraId="4775DA0C" w14:textId="77777777" w:rsidR="00127650" w:rsidRPr="00127650" w:rsidRDefault="00127650" w:rsidP="00127650">
            <w:pPr>
              <w:rPr>
                <w:lang w:val="es-ES"/>
              </w:rPr>
            </w:pPr>
            <w:r w:rsidRPr="00127650">
              <w:rPr>
                <w:lang w:val="es-ES"/>
              </w:rPr>
              <w:t>Copiar archivo de prueba</w:t>
            </w:r>
          </w:p>
        </w:tc>
        <w:tc>
          <w:tcPr>
            <w:tcW w:w="0" w:type="auto"/>
            <w:vAlign w:val="center"/>
            <w:hideMark/>
          </w:tcPr>
          <w:p w14:paraId="0F3AE40A" w14:textId="77777777" w:rsidR="00127650" w:rsidRPr="00127650" w:rsidRDefault="00127650" w:rsidP="00127650">
            <w:pPr>
              <w:rPr>
                <w:lang w:val="es-ES"/>
              </w:rPr>
            </w:pPr>
            <w:r w:rsidRPr="00127650">
              <w:rPr>
                <w:lang w:val="es-ES"/>
              </w:rPr>
              <w:t>Archivo copiado correctamente</w:t>
            </w:r>
          </w:p>
        </w:tc>
        <w:tc>
          <w:tcPr>
            <w:tcW w:w="0" w:type="auto"/>
            <w:vAlign w:val="center"/>
            <w:hideMark/>
          </w:tcPr>
          <w:p w14:paraId="614B19C4" w14:textId="77777777" w:rsidR="00127650" w:rsidRPr="00127650" w:rsidRDefault="00127650" w:rsidP="00127650">
            <w:pPr>
              <w:rPr>
                <w:lang w:val="es-ES"/>
              </w:rPr>
            </w:pPr>
            <w:r w:rsidRPr="00127650">
              <w:rPr>
                <w:lang w:val="es-ES"/>
              </w:rPr>
              <w:t>OK</w:t>
            </w:r>
          </w:p>
        </w:tc>
        <w:tc>
          <w:tcPr>
            <w:tcW w:w="0" w:type="auto"/>
            <w:vAlign w:val="center"/>
            <w:hideMark/>
          </w:tcPr>
          <w:p w14:paraId="19284EA5" w14:textId="77777777" w:rsidR="00127650" w:rsidRPr="00127650" w:rsidRDefault="00127650" w:rsidP="00127650">
            <w:pPr>
              <w:rPr>
                <w:lang w:val="es-ES"/>
              </w:rPr>
            </w:pPr>
            <w:r w:rsidRPr="00127650">
              <w:rPr>
                <w:lang w:val="es-ES"/>
              </w:rPr>
              <w:t>captura_raid1_files.png</w:t>
            </w:r>
          </w:p>
        </w:tc>
      </w:tr>
      <w:tr w:rsidR="00127650" w:rsidRPr="00127650" w14:paraId="7B5160B1" w14:textId="77777777" w:rsidTr="00127650">
        <w:trPr>
          <w:tblCellSpacing w:w="15" w:type="dxa"/>
        </w:trPr>
        <w:tc>
          <w:tcPr>
            <w:tcW w:w="0" w:type="auto"/>
            <w:vAlign w:val="center"/>
            <w:hideMark/>
          </w:tcPr>
          <w:p w14:paraId="3B8041A3" w14:textId="77777777" w:rsidR="00127650" w:rsidRPr="00127650" w:rsidRDefault="00127650" w:rsidP="00127650">
            <w:pPr>
              <w:rPr>
                <w:lang w:val="es-ES"/>
              </w:rPr>
            </w:pPr>
            <w:r w:rsidRPr="00127650">
              <w:rPr>
                <w:lang w:val="es-ES"/>
              </w:rPr>
              <w:t>4</w:t>
            </w:r>
          </w:p>
        </w:tc>
        <w:tc>
          <w:tcPr>
            <w:tcW w:w="0" w:type="auto"/>
            <w:vAlign w:val="center"/>
            <w:hideMark/>
          </w:tcPr>
          <w:p w14:paraId="4262DB70" w14:textId="77777777" w:rsidR="00127650" w:rsidRPr="00127650" w:rsidRDefault="00127650" w:rsidP="00127650">
            <w:pPr>
              <w:rPr>
                <w:lang w:val="es-ES"/>
              </w:rPr>
            </w:pPr>
            <w:r w:rsidRPr="00127650">
              <w:rPr>
                <w:lang w:val="es-ES"/>
              </w:rPr>
              <w:t>Desconectar uno de los discos (simular fallo)</w:t>
            </w:r>
          </w:p>
        </w:tc>
        <w:tc>
          <w:tcPr>
            <w:tcW w:w="0" w:type="auto"/>
            <w:vAlign w:val="center"/>
            <w:hideMark/>
          </w:tcPr>
          <w:p w14:paraId="65892DA1" w14:textId="77777777" w:rsidR="00127650" w:rsidRPr="00127650" w:rsidRDefault="00127650" w:rsidP="00127650">
            <w:pPr>
              <w:rPr>
                <w:lang w:val="es-ES"/>
              </w:rPr>
            </w:pPr>
            <w:r w:rsidRPr="00127650">
              <w:rPr>
                <w:lang w:val="es-ES"/>
              </w:rPr>
              <w:t>Volumen funciona en modo degradado, datos accesibles</w:t>
            </w:r>
          </w:p>
        </w:tc>
        <w:tc>
          <w:tcPr>
            <w:tcW w:w="0" w:type="auto"/>
            <w:vAlign w:val="center"/>
            <w:hideMark/>
          </w:tcPr>
          <w:p w14:paraId="5AA86070" w14:textId="77777777" w:rsidR="00127650" w:rsidRPr="00127650" w:rsidRDefault="00127650" w:rsidP="00127650">
            <w:pPr>
              <w:rPr>
                <w:lang w:val="es-ES"/>
              </w:rPr>
            </w:pPr>
            <w:r w:rsidRPr="00127650">
              <w:rPr>
                <w:lang w:val="es-ES"/>
              </w:rPr>
              <w:t>OK</w:t>
            </w:r>
          </w:p>
        </w:tc>
        <w:tc>
          <w:tcPr>
            <w:tcW w:w="0" w:type="auto"/>
            <w:vAlign w:val="center"/>
            <w:hideMark/>
          </w:tcPr>
          <w:p w14:paraId="0888988F" w14:textId="77777777" w:rsidR="00127650" w:rsidRPr="00127650" w:rsidRDefault="00127650" w:rsidP="00127650">
            <w:pPr>
              <w:rPr>
                <w:lang w:val="es-ES"/>
              </w:rPr>
            </w:pPr>
            <w:r w:rsidRPr="00127650">
              <w:rPr>
                <w:lang w:val="es-ES"/>
              </w:rPr>
              <w:t>captura_raid1_failed.png</w:t>
            </w:r>
          </w:p>
        </w:tc>
      </w:tr>
      <w:tr w:rsidR="00127650" w:rsidRPr="00127650" w14:paraId="4DD84A72" w14:textId="77777777" w:rsidTr="00127650">
        <w:trPr>
          <w:tblCellSpacing w:w="15" w:type="dxa"/>
        </w:trPr>
        <w:tc>
          <w:tcPr>
            <w:tcW w:w="0" w:type="auto"/>
            <w:vAlign w:val="center"/>
            <w:hideMark/>
          </w:tcPr>
          <w:p w14:paraId="7BF74FB9" w14:textId="77777777" w:rsidR="00127650" w:rsidRPr="00127650" w:rsidRDefault="00127650" w:rsidP="00127650">
            <w:pPr>
              <w:rPr>
                <w:lang w:val="es-ES"/>
              </w:rPr>
            </w:pPr>
            <w:r w:rsidRPr="00127650">
              <w:rPr>
                <w:lang w:val="es-ES"/>
              </w:rPr>
              <w:t>5</w:t>
            </w:r>
          </w:p>
        </w:tc>
        <w:tc>
          <w:tcPr>
            <w:tcW w:w="0" w:type="auto"/>
            <w:vAlign w:val="center"/>
            <w:hideMark/>
          </w:tcPr>
          <w:p w14:paraId="59BA5BED" w14:textId="77777777" w:rsidR="00127650" w:rsidRPr="00127650" w:rsidRDefault="00127650" w:rsidP="00127650">
            <w:pPr>
              <w:rPr>
                <w:lang w:val="es-ES"/>
              </w:rPr>
            </w:pPr>
            <w:r w:rsidRPr="00127650">
              <w:rPr>
                <w:lang w:val="es-ES"/>
              </w:rPr>
              <w:t xml:space="preserve">Reconectar disco y </w:t>
            </w:r>
            <w:proofErr w:type="spellStart"/>
            <w:r w:rsidRPr="00127650">
              <w:rPr>
                <w:lang w:val="es-ES"/>
              </w:rPr>
              <w:t>resynchronizar</w:t>
            </w:r>
            <w:proofErr w:type="spellEnd"/>
          </w:p>
        </w:tc>
        <w:tc>
          <w:tcPr>
            <w:tcW w:w="0" w:type="auto"/>
            <w:vAlign w:val="center"/>
            <w:hideMark/>
          </w:tcPr>
          <w:p w14:paraId="5D656657" w14:textId="77777777" w:rsidR="00127650" w:rsidRPr="00127650" w:rsidRDefault="00127650" w:rsidP="00127650">
            <w:pPr>
              <w:rPr>
                <w:lang w:val="es-ES"/>
              </w:rPr>
            </w:pPr>
            <w:r w:rsidRPr="00127650">
              <w:rPr>
                <w:lang w:val="es-ES"/>
              </w:rPr>
              <w:t xml:space="preserve">Volumen vuelve a estado </w:t>
            </w:r>
            <w:proofErr w:type="spellStart"/>
            <w:r w:rsidRPr="00127650">
              <w:rPr>
                <w:lang w:val="es-ES"/>
              </w:rPr>
              <w:t>Healthy</w:t>
            </w:r>
            <w:proofErr w:type="spellEnd"/>
          </w:p>
        </w:tc>
        <w:tc>
          <w:tcPr>
            <w:tcW w:w="0" w:type="auto"/>
            <w:vAlign w:val="center"/>
            <w:hideMark/>
          </w:tcPr>
          <w:p w14:paraId="1614103E" w14:textId="77777777" w:rsidR="00127650" w:rsidRPr="00127650" w:rsidRDefault="00127650" w:rsidP="00127650">
            <w:pPr>
              <w:rPr>
                <w:lang w:val="es-ES"/>
              </w:rPr>
            </w:pPr>
            <w:r w:rsidRPr="00127650">
              <w:rPr>
                <w:lang w:val="es-ES"/>
              </w:rPr>
              <w:t>OK</w:t>
            </w:r>
          </w:p>
        </w:tc>
        <w:tc>
          <w:tcPr>
            <w:tcW w:w="0" w:type="auto"/>
            <w:vAlign w:val="center"/>
            <w:hideMark/>
          </w:tcPr>
          <w:p w14:paraId="1ABFDEF0" w14:textId="77777777" w:rsidR="00127650" w:rsidRPr="00127650" w:rsidRDefault="00127650" w:rsidP="00127650">
            <w:pPr>
              <w:rPr>
                <w:lang w:val="es-ES"/>
              </w:rPr>
            </w:pPr>
            <w:r w:rsidRPr="00127650">
              <w:rPr>
                <w:lang w:val="es-ES"/>
              </w:rPr>
              <w:t>captura_raid1_sync.png</w:t>
            </w:r>
          </w:p>
        </w:tc>
      </w:tr>
      <w:tr w:rsidR="00127650" w:rsidRPr="00127650" w14:paraId="06AD5C70" w14:textId="77777777" w:rsidTr="00127650">
        <w:trPr>
          <w:tblCellSpacing w:w="15" w:type="dxa"/>
        </w:trPr>
        <w:tc>
          <w:tcPr>
            <w:tcW w:w="0" w:type="auto"/>
            <w:vAlign w:val="center"/>
            <w:hideMark/>
          </w:tcPr>
          <w:p w14:paraId="7DACC629" w14:textId="77777777" w:rsidR="00127650" w:rsidRPr="00127650" w:rsidRDefault="00127650" w:rsidP="00127650">
            <w:pPr>
              <w:rPr>
                <w:lang w:val="es-ES"/>
              </w:rPr>
            </w:pPr>
            <w:r w:rsidRPr="00127650">
              <w:rPr>
                <w:lang w:val="es-ES"/>
              </w:rPr>
              <w:t>6</w:t>
            </w:r>
          </w:p>
        </w:tc>
        <w:tc>
          <w:tcPr>
            <w:tcW w:w="0" w:type="auto"/>
            <w:vAlign w:val="center"/>
            <w:hideMark/>
          </w:tcPr>
          <w:p w14:paraId="683B0F6C" w14:textId="77777777" w:rsidR="00127650" w:rsidRPr="00127650" w:rsidRDefault="00127650" w:rsidP="00127650">
            <w:pPr>
              <w:rPr>
                <w:lang w:val="es-ES"/>
              </w:rPr>
            </w:pPr>
            <w:r w:rsidRPr="00127650">
              <w:rPr>
                <w:lang w:val="es-ES"/>
              </w:rPr>
              <w:t>Crear RAID5 con 3 discos</w:t>
            </w:r>
          </w:p>
        </w:tc>
        <w:tc>
          <w:tcPr>
            <w:tcW w:w="0" w:type="auto"/>
            <w:vAlign w:val="center"/>
            <w:hideMark/>
          </w:tcPr>
          <w:p w14:paraId="3CCB9E3E" w14:textId="77777777" w:rsidR="00127650" w:rsidRPr="00127650" w:rsidRDefault="00127650" w:rsidP="00127650">
            <w:proofErr w:type="spellStart"/>
            <w:r w:rsidRPr="00127650">
              <w:t>Volumen</w:t>
            </w:r>
            <w:proofErr w:type="spellEnd"/>
            <w:r w:rsidRPr="00127650">
              <w:t xml:space="preserve"> RAID5 healthy, </w:t>
            </w:r>
            <w:proofErr w:type="spellStart"/>
            <w:r w:rsidRPr="00127650">
              <w:t>capacidad</w:t>
            </w:r>
            <w:proofErr w:type="spellEnd"/>
            <w:r w:rsidRPr="00127650">
              <w:t xml:space="preserve"> 2GB</w:t>
            </w:r>
          </w:p>
        </w:tc>
        <w:tc>
          <w:tcPr>
            <w:tcW w:w="0" w:type="auto"/>
            <w:vAlign w:val="center"/>
            <w:hideMark/>
          </w:tcPr>
          <w:p w14:paraId="6A827B99" w14:textId="77777777" w:rsidR="00127650" w:rsidRPr="00127650" w:rsidRDefault="00127650" w:rsidP="00127650">
            <w:pPr>
              <w:rPr>
                <w:lang w:val="es-ES"/>
              </w:rPr>
            </w:pPr>
            <w:r w:rsidRPr="00127650">
              <w:rPr>
                <w:lang w:val="es-ES"/>
              </w:rPr>
              <w:t>OK</w:t>
            </w:r>
          </w:p>
        </w:tc>
        <w:tc>
          <w:tcPr>
            <w:tcW w:w="0" w:type="auto"/>
            <w:vAlign w:val="center"/>
            <w:hideMark/>
          </w:tcPr>
          <w:p w14:paraId="2ACC9CF0" w14:textId="77777777" w:rsidR="00127650" w:rsidRPr="00127650" w:rsidRDefault="00127650" w:rsidP="00127650">
            <w:pPr>
              <w:rPr>
                <w:lang w:val="es-ES"/>
              </w:rPr>
            </w:pPr>
            <w:r w:rsidRPr="00127650">
              <w:rPr>
                <w:lang w:val="es-ES"/>
              </w:rPr>
              <w:t>captura_raid5_healthy.png</w:t>
            </w:r>
          </w:p>
        </w:tc>
      </w:tr>
      <w:tr w:rsidR="00127650" w:rsidRPr="00127650" w14:paraId="2CBA6ABE" w14:textId="77777777" w:rsidTr="00127650">
        <w:trPr>
          <w:tblCellSpacing w:w="15" w:type="dxa"/>
        </w:trPr>
        <w:tc>
          <w:tcPr>
            <w:tcW w:w="0" w:type="auto"/>
            <w:vAlign w:val="center"/>
            <w:hideMark/>
          </w:tcPr>
          <w:p w14:paraId="43BFDF79" w14:textId="77777777" w:rsidR="00127650" w:rsidRPr="00127650" w:rsidRDefault="00127650" w:rsidP="00127650">
            <w:pPr>
              <w:rPr>
                <w:lang w:val="es-ES"/>
              </w:rPr>
            </w:pPr>
            <w:r w:rsidRPr="00127650">
              <w:rPr>
                <w:lang w:val="es-ES"/>
              </w:rPr>
              <w:t>7</w:t>
            </w:r>
          </w:p>
        </w:tc>
        <w:tc>
          <w:tcPr>
            <w:tcW w:w="0" w:type="auto"/>
            <w:vAlign w:val="center"/>
            <w:hideMark/>
          </w:tcPr>
          <w:p w14:paraId="32ECF3EF" w14:textId="77777777" w:rsidR="00127650" w:rsidRPr="00127650" w:rsidRDefault="00127650" w:rsidP="00127650">
            <w:pPr>
              <w:rPr>
                <w:lang w:val="es-ES"/>
              </w:rPr>
            </w:pPr>
            <w:r w:rsidRPr="00127650">
              <w:rPr>
                <w:lang w:val="es-ES"/>
              </w:rPr>
              <w:t>Simular fallo disco RAID5</w:t>
            </w:r>
          </w:p>
        </w:tc>
        <w:tc>
          <w:tcPr>
            <w:tcW w:w="0" w:type="auto"/>
            <w:vAlign w:val="center"/>
            <w:hideMark/>
          </w:tcPr>
          <w:p w14:paraId="4756DC89" w14:textId="77777777" w:rsidR="00127650" w:rsidRPr="00127650" w:rsidRDefault="00127650" w:rsidP="00127650">
            <w:pPr>
              <w:rPr>
                <w:lang w:val="es-ES"/>
              </w:rPr>
            </w:pPr>
            <w:r w:rsidRPr="00127650">
              <w:rPr>
                <w:lang w:val="es-ES"/>
              </w:rPr>
              <w:t>Volumen degradado, datos accesibles</w:t>
            </w:r>
          </w:p>
        </w:tc>
        <w:tc>
          <w:tcPr>
            <w:tcW w:w="0" w:type="auto"/>
            <w:vAlign w:val="center"/>
            <w:hideMark/>
          </w:tcPr>
          <w:p w14:paraId="6A573CE6" w14:textId="77777777" w:rsidR="00127650" w:rsidRPr="00127650" w:rsidRDefault="00127650" w:rsidP="00127650">
            <w:pPr>
              <w:rPr>
                <w:lang w:val="es-ES"/>
              </w:rPr>
            </w:pPr>
            <w:r w:rsidRPr="00127650">
              <w:rPr>
                <w:lang w:val="es-ES"/>
              </w:rPr>
              <w:t>OK</w:t>
            </w:r>
          </w:p>
        </w:tc>
        <w:tc>
          <w:tcPr>
            <w:tcW w:w="0" w:type="auto"/>
            <w:vAlign w:val="center"/>
            <w:hideMark/>
          </w:tcPr>
          <w:p w14:paraId="2FC8282F" w14:textId="77777777" w:rsidR="00127650" w:rsidRPr="00127650" w:rsidRDefault="00127650" w:rsidP="00127650">
            <w:pPr>
              <w:rPr>
                <w:lang w:val="es-ES"/>
              </w:rPr>
            </w:pPr>
            <w:r w:rsidRPr="00127650">
              <w:rPr>
                <w:lang w:val="es-ES"/>
              </w:rPr>
              <w:t>captura_raid5_degraded.png</w:t>
            </w:r>
          </w:p>
        </w:tc>
      </w:tr>
      <w:tr w:rsidR="00127650" w:rsidRPr="00127650" w14:paraId="0D047083" w14:textId="77777777" w:rsidTr="00127650">
        <w:trPr>
          <w:tblCellSpacing w:w="15" w:type="dxa"/>
        </w:trPr>
        <w:tc>
          <w:tcPr>
            <w:tcW w:w="0" w:type="auto"/>
            <w:vAlign w:val="center"/>
            <w:hideMark/>
          </w:tcPr>
          <w:p w14:paraId="069DC26F" w14:textId="77777777" w:rsidR="00127650" w:rsidRPr="00127650" w:rsidRDefault="00127650" w:rsidP="00127650">
            <w:pPr>
              <w:rPr>
                <w:lang w:val="es-ES"/>
              </w:rPr>
            </w:pPr>
            <w:r w:rsidRPr="00127650">
              <w:rPr>
                <w:lang w:val="es-ES"/>
              </w:rPr>
              <w:t>8</w:t>
            </w:r>
          </w:p>
        </w:tc>
        <w:tc>
          <w:tcPr>
            <w:tcW w:w="0" w:type="auto"/>
            <w:vAlign w:val="center"/>
            <w:hideMark/>
          </w:tcPr>
          <w:p w14:paraId="6D38D3C5" w14:textId="77777777" w:rsidR="00127650" w:rsidRPr="00127650" w:rsidRDefault="00127650" w:rsidP="00127650">
            <w:pPr>
              <w:rPr>
                <w:lang w:val="es-ES"/>
              </w:rPr>
            </w:pPr>
            <w:r w:rsidRPr="00127650">
              <w:rPr>
                <w:lang w:val="es-ES"/>
              </w:rPr>
              <w:t xml:space="preserve">Añadir </w:t>
            </w:r>
            <w:proofErr w:type="spellStart"/>
            <w:r w:rsidRPr="00127650">
              <w:rPr>
                <w:lang w:val="es-ES"/>
              </w:rPr>
              <w:t>spare</w:t>
            </w:r>
            <w:proofErr w:type="spellEnd"/>
            <w:r w:rsidRPr="00127650">
              <w:rPr>
                <w:lang w:val="es-ES"/>
              </w:rPr>
              <w:t xml:space="preserve"> y reparar</w:t>
            </w:r>
          </w:p>
        </w:tc>
        <w:tc>
          <w:tcPr>
            <w:tcW w:w="0" w:type="auto"/>
            <w:vAlign w:val="center"/>
            <w:hideMark/>
          </w:tcPr>
          <w:p w14:paraId="3821164B" w14:textId="77777777" w:rsidR="00127650" w:rsidRPr="00127650" w:rsidRDefault="00127650" w:rsidP="00127650">
            <w:pPr>
              <w:rPr>
                <w:lang w:val="es-ES"/>
              </w:rPr>
            </w:pPr>
            <w:r w:rsidRPr="00127650">
              <w:rPr>
                <w:lang w:val="es-ES"/>
              </w:rPr>
              <w:t xml:space="preserve">Reconstrucción y estado </w:t>
            </w:r>
            <w:proofErr w:type="spellStart"/>
            <w:r w:rsidRPr="00127650">
              <w:rPr>
                <w:lang w:val="es-ES"/>
              </w:rPr>
              <w:t>Healthy</w:t>
            </w:r>
            <w:proofErr w:type="spellEnd"/>
            <w:r w:rsidRPr="00127650">
              <w:rPr>
                <w:lang w:val="es-ES"/>
              </w:rPr>
              <w:t xml:space="preserve"> final</w:t>
            </w:r>
          </w:p>
        </w:tc>
        <w:tc>
          <w:tcPr>
            <w:tcW w:w="0" w:type="auto"/>
            <w:vAlign w:val="center"/>
            <w:hideMark/>
          </w:tcPr>
          <w:p w14:paraId="6860FA1C" w14:textId="77777777" w:rsidR="00127650" w:rsidRPr="00127650" w:rsidRDefault="00127650" w:rsidP="00127650">
            <w:pPr>
              <w:rPr>
                <w:lang w:val="es-ES"/>
              </w:rPr>
            </w:pPr>
            <w:r w:rsidRPr="00127650">
              <w:rPr>
                <w:lang w:val="es-ES"/>
              </w:rPr>
              <w:t>OK</w:t>
            </w:r>
          </w:p>
        </w:tc>
        <w:tc>
          <w:tcPr>
            <w:tcW w:w="0" w:type="auto"/>
            <w:vAlign w:val="center"/>
            <w:hideMark/>
          </w:tcPr>
          <w:p w14:paraId="6B67ED38" w14:textId="77777777" w:rsidR="00127650" w:rsidRPr="00127650" w:rsidRDefault="00127650" w:rsidP="00127650">
            <w:pPr>
              <w:rPr>
                <w:lang w:val="es-ES"/>
              </w:rPr>
            </w:pPr>
            <w:r w:rsidRPr="00127650">
              <w:rPr>
                <w:lang w:val="es-ES"/>
              </w:rPr>
              <w:t>captura_raid5_rebuild.png</w:t>
            </w:r>
          </w:p>
        </w:tc>
      </w:tr>
      <w:tr w:rsidR="00127650" w:rsidRPr="00127650" w14:paraId="014CB2F4" w14:textId="77777777" w:rsidTr="00127650">
        <w:trPr>
          <w:tblCellSpacing w:w="15" w:type="dxa"/>
        </w:trPr>
        <w:tc>
          <w:tcPr>
            <w:tcW w:w="0" w:type="auto"/>
            <w:vAlign w:val="center"/>
            <w:hideMark/>
          </w:tcPr>
          <w:p w14:paraId="7E5D0C1B" w14:textId="77777777" w:rsidR="00127650" w:rsidRPr="00127650" w:rsidRDefault="00127650" w:rsidP="00127650">
            <w:pPr>
              <w:rPr>
                <w:lang w:val="es-ES"/>
              </w:rPr>
            </w:pPr>
            <w:r w:rsidRPr="00127650">
              <w:rPr>
                <w:lang w:val="es-ES"/>
              </w:rPr>
              <w:t>9</w:t>
            </w:r>
          </w:p>
        </w:tc>
        <w:tc>
          <w:tcPr>
            <w:tcW w:w="0" w:type="auto"/>
            <w:vAlign w:val="center"/>
            <w:hideMark/>
          </w:tcPr>
          <w:p w14:paraId="52A662B1" w14:textId="77777777" w:rsidR="00127650" w:rsidRPr="00127650" w:rsidRDefault="00127650" w:rsidP="00127650">
            <w:pPr>
              <w:rPr>
                <w:lang w:val="es-ES"/>
              </w:rPr>
            </w:pPr>
            <w:proofErr w:type="spellStart"/>
            <w:r w:rsidRPr="00127650">
              <w:rPr>
                <w:lang w:val="es-ES"/>
              </w:rPr>
              <w:t>CrystalDiskInfo</w:t>
            </w:r>
            <w:proofErr w:type="spellEnd"/>
          </w:p>
        </w:tc>
        <w:tc>
          <w:tcPr>
            <w:tcW w:w="0" w:type="auto"/>
            <w:vAlign w:val="center"/>
            <w:hideMark/>
          </w:tcPr>
          <w:p w14:paraId="5424F5F1" w14:textId="77777777" w:rsidR="00127650" w:rsidRPr="00127650" w:rsidRDefault="00127650" w:rsidP="00127650">
            <w:pPr>
              <w:rPr>
                <w:lang w:val="es-ES"/>
              </w:rPr>
            </w:pPr>
            <w:r w:rsidRPr="00127650">
              <w:rPr>
                <w:lang w:val="es-ES"/>
              </w:rPr>
              <w:t xml:space="preserve">SMART </w:t>
            </w:r>
            <w:proofErr w:type="spellStart"/>
            <w:r w:rsidRPr="00127650">
              <w:rPr>
                <w:lang w:val="es-ES"/>
              </w:rPr>
              <w:t>healthy</w:t>
            </w:r>
            <w:proofErr w:type="spellEnd"/>
            <w:r w:rsidRPr="00127650">
              <w:rPr>
                <w:lang w:val="es-ES"/>
              </w:rPr>
              <w:t xml:space="preserve"> (o mostrar atributos de advertencia)</w:t>
            </w:r>
          </w:p>
        </w:tc>
        <w:tc>
          <w:tcPr>
            <w:tcW w:w="0" w:type="auto"/>
            <w:vAlign w:val="center"/>
            <w:hideMark/>
          </w:tcPr>
          <w:p w14:paraId="28FC0FFE" w14:textId="77777777" w:rsidR="00127650" w:rsidRPr="00127650" w:rsidRDefault="00127650" w:rsidP="00127650">
            <w:pPr>
              <w:rPr>
                <w:lang w:val="es-ES"/>
              </w:rPr>
            </w:pPr>
            <w:r w:rsidRPr="00127650">
              <w:rPr>
                <w:lang w:val="es-ES"/>
              </w:rPr>
              <w:t>OK/Advertencia</w:t>
            </w:r>
          </w:p>
        </w:tc>
        <w:tc>
          <w:tcPr>
            <w:tcW w:w="0" w:type="auto"/>
            <w:vAlign w:val="center"/>
            <w:hideMark/>
          </w:tcPr>
          <w:p w14:paraId="68FE5D43" w14:textId="77777777" w:rsidR="00127650" w:rsidRPr="00127650" w:rsidRDefault="00127650" w:rsidP="00127650">
            <w:pPr>
              <w:rPr>
                <w:lang w:val="es-ES"/>
              </w:rPr>
            </w:pPr>
            <w:r w:rsidRPr="00127650">
              <w:rPr>
                <w:lang w:val="es-ES"/>
              </w:rPr>
              <w:t>captura_crystaldiskinfo.png</w:t>
            </w:r>
          </w:p>
        </w:tc>
      </w:tr>
    </w:tbl>
    <w:p w14:paraId="7679E56C" w14:textId="77777777" w:rsidR="00127650" w:rsidRPr="00127650" w:rsidRDefault="00127650" w:rsidP="00127650">
      <w:pPr>
        <w:rPr>
          <w:b/>
          <w:bCs/>
          <w:lang w:val="es-ES"/>
        </w:rPr>
      </w:pPr>
      <w:r w:rsidRPr="00127650">
        <w:rPr>
          <w:b/>
          <w:bCs/>
          <w:lang w:val="es-ES"/>
        </w:rPr>
        <w:t>9. Plantilla de correo para enviar la práctica</w:t>
      </w:r>
    </w:p>
    <w:p w14:paraId="3D635593" w14:textId="77777777" w:rsidR="00127650" w:rsidRPr="00127650" w:rsidRDefault="00127650" w:rsidP="00127650">
      <w:pPr>
        <w:rPr>
          <w:lang w:val="es-ES"/>
        </w:rPr>
      </w:pPr>
      <w:r w:rsidRPr="00127650">
        <w:rPr>
          <w:b/>
          <w:bCs/>
          <w:lang w:val="es-ES"/>
        </w:rPr>
        <w:t>Para:</w:t>
      </w:r>
      <w:r w:rsidRPr="00127650">
        <w:rPr>
          <w:lang w:val="es-ES"/>
        </w:rPr>
        <w:t xml:space="preserve"> </w:t>
      </w:r>
      <w:hyperlink r:id="rId6" w:history="1">
        <w:r w:rsidRPr="00127650">
          <w:rPr>
            <w:rStyle w:val="Hipervnculo"/>
            <w:lang w:val="es-ES"/>
          </w:rPr>
          <w:t>gs.trabajos@gmail.com</w:t>
        </w:r>
      </w:hyperlink>
      <w:r w:rsidRPr="00127650">
        <w:rPr>
          <w:lang w:val="es-ES"/>
        </w:rPr>
        <w:br/>
      </w:r>
      <w:r w:rsidRPr="00127650">
        <w:rPr>
          <w:b/>
          <w:bCs/>
          <w:lang w:val="es-ES"/>
        </w:rPr>
        <w:t>CC:</w:t>
      </w:r>
      <w:r w:rsidRPr="00127650">
        <w:rPr>
          <w:lang w:val="es-ES"/>
        </w:rPr>
        <w:t xml:space="preserve"> miembro1@ejemplo.com, miembro2@ejemplo.com, ... (añadir los emails reales del </w:t>
      </w:r>
      <w:r w:rsidRPr="00127650">
        <w:rPr>
          <w:lang w:val="es-ES"/>
        </w:rPr>
        <w:lastRenderedPageBreak/>
        <w:t>equipo)</w:t>
      </w:r>
      <w:r w:rsidRPr="00127650">
        <w:rPr>
          <w:lang w:val="es-ES"/>
        </w:rPr>
        <w:br/>
      </w:r>
      <w:r w:rsidRPr="00127650">
        <w:rPr>
          <w:b/>
          <w:bCs/>
          <w:lang w:val="es-ES"/>
        </w:rPr>
        <w:t>Asunto:</w:t>
      </w:r>
      <w:r w:rsidRPr="00127650">
        <w:rPr>
          <w:lang w:val="es-ES"/>
        </w:rPr>
        <w:t xml:space="preserve"> </w:t>
      </w:r>
      <w:proofErr w:type="spellStart"/>
      <w:r w:rsidRPr="00127650">
        <w:rPr>
          <w:lang w:val="es-ES"/>
        </w:rPr>
        <w:t>SyAD</w:t>
      </w:r>
      <w:proofErr w:type="spellEnd"/>
      <w:r w:rsidRPr="00127650">
        <w:rPr>
          <w:lang w:val="es-ES"/>
        </w:rPr>
        <w:t xml:space="preserve"> - Práctica 3 - Seguridad pasiva</w:t>
      </w:r>
    </w:p>
    <w:p w14:paraId="26D6B8A7" w14:textId="77777777" w:rsidR="00127650" w:rsidRPr="00127650" w:rsidRDefault="00127650" w:rsidP="00127650">
      <w:pPr>
        <w:rPr>
          <w:lang w:val="es-ES"/>
        </w:rPr>
      </w:pPr>
      <w:r w:rsidRPr="00127650">
        <w:rPr>
          <w:b/>
          <w:bCs/>
          <w:lang w:val="es-ES"/>
        </w:rPr>
        <w:t>Cuerpo:</w:t>
      </w:r>
    </w:p>
    <w:p w14:paraId="1676A6C0" w14:textId="77777777" w:rsidR="00127650" w:rsidRPr="00127650" w:rsidRDefault="00127650" w:rsidP="00127650">
      <w:pPr>
        <w:rPr>
          <w:lang w:val="es-ES"/>
        </w:rPr>
      </w:pPr>
      <w:r w:rsidRPr="00127650">
        <w:rPr>
          <w:lang w:val="es-ES"/>
        </w:rPr>
        <w:t>Adjuntamos la Práctica 3 (Seguridad pasiva) resuelta por el equipo:</w:t>
      </w:r>
    </w:p>
    <w:p w14:paraId="60E7E38C" w14:textId="77777777" w:rsidR="00127650" w:rsidRPr="00127650" w:rsidRDefault="00127650" w:rsidP="00127650">
      <w:pPr>
        <w:rPr>
          <w:lang w:val="es-ES"/>
        </w:rPr>
      </w:pPr>
    </w:p>
    <w:p w14:paraId="3B115CDC" w14:textId="77777777" w:rsidR="00127650" w:rsidRPr="00127650" w:rsidRDefault="00127650" w:rsidP="00127650">
      <w:pPr>
        <w:rPr>
          <w:lang w:val="es-ES"/>
        </w:rPr>
      </w:pPr>
      <w:r w:rsidRPr="00127650">
        <w:rPr>
          <w:lang w:val="es-ES"/>
        </w:rPr>
        <w:t>- Miembros: Nombre Apellido &lt;correo@ejemplo.com&gt; (poner todos los miembros en copia)</w:t>
      </w:r>
    </w:p>
    <w:p w14:paraId="24242616" w14:textId="77777777" w:rsidR="00127650" w:rsidRPr="00127650" w:rsidRDefault="00127650" w:rsidP="00127650">
      <w:pPr>
        <w:rPr>
          <w:lang w:val="es-ES"/>
        </w:rPr>
      </w:pPr>
      <w:r w:rsidRPr="00127650">
        <w:rPr>
          <w:lang w:val="es-ES"/>
        </w:rPr>
        <w:t>- Entregables incluidos: Documento "Práctica 3 - Seguridad pasiva (Solución).docx/</w:t>
      </w:r>
      <w:proofErr w:type="spellStart"/>
      <w:r w:rsidRPr="00127650">
        <w:rPr>
          <w:lang w:val="es-ES"/>
        </w:rPr>
        <w:t>pdf</w:t>
      </w:r>
      <w:proofErr w:type="spellEnd"/>
      <w:r w:rsidRPr="00127650">
        <w:rPr>
          <w:lang w:val="es-ES"/>
        </w:rPr>
        <w:t>" y capturas (carpeta 'capturas').</w:t>
      </w:r>
    </w:p>
    <w:p w14:paraId="19D5DC62" w14:textId="77777777" w:rsidR="00127650" w:rsidRPr="00127650" w:rsidRDefault="00127650" w:rsidP="00127650">
      <w:pPr>
        <w:rPr>
          <w:lang w:val="es-ES"/>
        </w:rPr>
      </w:pPr>
    </w:p>
    <w:p w14:paraId="3C744C88" w14:textId="77777777" w:rsidR="00127650" w:rsidRPr="00127650" w:rsidRDefault="00127650" w:rsidP="00127650">
      <w:pPr>
        <w:rPr>
          <w:lang w:val="es-ES"/>
        </w:rPr>
      </w:pPr>
      <w:r w:rsidRPr="00127650">
        <w:rPr>
          <w:lang w:val="es-ES"/>
        </w:rPr>
        <w:t>Resumen corto:</w:t>
      </w:r>
    </w:p>
    <w:p w14:paraId="54A8C855" w14:textId="77777777" w:rsidR="00127650" w:rsidRPr="00127650" w:rsidRDefault="00127650" w:rsidP="00127650">
      <w:pPr>
        <w:rPr>
          <w:lang w:val="es-ES"/>
        </w:rPr>
      </w:pPr>
      <w:r w:rsidRPr="00127650">
        <w:rPr>
          <w:lang w:val="es-ES"/>
        </w:rPr>
        <w:t xml:space="preserve">Hemos respondido a las cuestiones teóricas, realizado pruebas prácticas de RAID1 y RAID5 en una VM Windows Server sobre VMware, calculado la potencia necesaria para un SAI y usado </w:t>
      </w:r>
      <w:proofErr w:type="spellStart"/>
      <w:r w:rsidRPr="00127650">
        <w:rPr>
          <w:lang w:val="es-ES"/>
        </w:rPr>
        <w:t>CrystalDiskInfo</w:t>
      </w:r>
      <w:proofErr w:type="spellEnd"/>
      <w:r w:rsidRPr="00127650">
        <w:rPr>
          <w:lang w:val="es-ES"/>
        </w:rPr>
        <w:t xml:space="preserve"> para evaluar SMART. Se incluye el mapa lógico y registro de pruebas con evidencias.</w:t>
      </w:r>
    </w:p>
    <w:p w14:paraId="6A1A574B" w14:textId="77777777" w:rsidR="00127650" w:rsidRPr="00127650" w:rsidRDefault="00127650" w:rsidP="00127650">
      <w:pPr>
        <w:rPr>
          <w:lang w:val="es-ES"/>
        </w:rPr>
      </w:pPr>
    </w:p>
    <w:p w14:paraId="0F93C01A" w14:textId="77777777" w:rsidR="00127650" w:rsidRPr="00127650" w:rsidRDefault="00127650" w:rsidP="00127650">
      <w:pPr>
        <w:rPr>
          <w:lang w:val="es-ES"/>
        </w:rPr>
      </w:pPr>
      <w:r w:rsidRPr="00127650">
        <w:rPr>
          <w:lang w:val="es-ES"/>
        </w:rPr>
        <w:t>Quedamos a disposición para cualquier corrección.</w:t>
      </w:r>
    </w:p>
    <w:p w14:paraId="323D4F7B" w14:textId="77777777" w:rsidR="00127650" w:rsidRPr="00127650" w:rsidRDefault="00127650" w:rsidP="00127650">
      <w:pPr>
        <w:rPr>
          <w:lang w:val="es-ES"/>
        </w:rPr>
      </w:pPr>
    </w:p>
    <w:p w14:paraId="751EF7B3" w14:textId="77777777" w:rsidR="00127650" w:rsidRPr="00127650" w:rsidRDefault="00127650" w:rsidP="00127650">
      <w:pPr>
        <w:rPr>
          <w:lang w:val="es-ES"/>
        </w:rPr>
      </w:pPr>
      <w:r w:rsidRPr="00127650">
        <w:rPr>
          <w:lang w:val="es-ES"/>
        </w:rPr>
        <w:t>Saludos,</w:t>
      </w:r>
    </w:p>
    <w:p w14:paraId="40117BF3" w14:textId="77777777" w:rsidR="00127650" w:rsidRPr="00127650" w:rsidRDefault="00127650" w:rsidP="00127650">
      <w:pPr>
        <w:rPr>
          <w:lang w:val="es-ES"/>
        </w:rPr>
      </w:pPr>
      <w:r w:rsidRPr="00127650">
        <w:rPr>
          <w:lang w:val="es-ES"/>
        </w:rPr>
        <w:t>Equipo X</w:t>
      </w:r>
    </w:p>
    <w:p w14:paraId="79CCDEBC" w14:textId="77777777" w:rsidR="00127650" w:rsidRPr="00127650" w:rsidRDefault="00127650" w:rsidP="00127650">
      <w:pPr>
        <w:rPr>
          <w:lang w:val="es-ES"/>
        </w:rPr>
      </w:pPr>
      <w:r w:rsidRPr="00127650">
        <w:rPr>
          <w:b/>
          <w:bCs/>
          <w:lang w:val="es-ES"/>
        </w:rPr>
        <w:t>Adjuntos recomendados:</w:t>
      </w:r>
    </w:p>
    <w:p w14:paraId="4389BABF" w14:textId="77777777" w:rsidR="00127650" w:rsidRPr="00127650" w:rsidRDefault="00127650" w:rsidP="00127650">
      <w:pPr>
        <w:numPr>
          <w:ilvl w:val="0"/>
          <w:numId w:val="25"/>
        </w:numPr>
        <w:rPr>
          <w:lang w:val="es-ES"/>
        </w:rPr>
      </w:pPr>
      <w:r w:rsidRPr="00127650">
        <w:rPr>
          <w:lang w:val="es-ES"/>
        </w:rPr>
        <w:t>Documento principal (este archivo en PDF o DOCX)</w:t>
      </w:r>
    </w:p>
    <w:p w14:paraId="15CE1352" w14:textId="77777777" w:rsidR="00127650" w:rsidRPr="00127650" w:rsidRDefault="00127650" w:rsidP="00127650">
      <w:pPr>
        <w:numPr>
          <w:ilvl w:val="0"/>
          <w:numId w:val="25"/>
        </w:numPr>
        <w:rPr>
          <w:lang w:val="es-ES"/>
        </w:rPr>
      </w:pPr>
      <w:r w:rsidRPr="00127650">
        <w:rPr>
          <w:lang w:val="es-ES"/>
        </w:rPr>
        <w:t>Carpeta capturas con todas las capturas numeradas y referenciadas en el documento</w:t>
      </w:r>
    </w:p>
    <w:p w14:paraId="1DC7F3C7" w14:textId="77777777" w:rsidR="00127650" w:rsidRPr="00127650" w:rsidRDefault="00127650" w:rsidP="00127650">
      <w:pPr>
        <w:numPr>
          <w:ilvl w:val="0"/>
          <w:numId w:val="25"/>
        </w:numPr>
        <w:rPr>
          <w:lang w:val="es-ES"/>
        </w:rPr>
      </w:pPr>
      <w:r w:rsidRPr="00127650">
        <w:rPr>
          <w:lang w:val="es-ES"/>
        </w:rPr>
        <w:t xml:space="preserve">(Opcional) un archivo ZIP con los VMDK </w:t>
      </w:r>
      <w:proofErr w:type="spellStart"/>
      <w:r w:rsidRPr="00127650">
        <w:rPr>
          <w:lang w:val="es-ES"/>
        </w:rPr>
        <w:t>snapshots</w:t>
      </w:r>
      <w:proofErr w:type="spellEnd"/>
      <w:r w:rsidRPr="00127650">
        <w:rPr>
          <w:lang w:val="es-ES"/>
        </w:rPr>
        <w:t xml:space="preserve"> si se solicita</w:t>
      </w:r>
    </w:p>
    <w:p w14:paraId="1ADFDB9B" w14:textId="77777777" w:rsidR="00127650" w:rsidRPr="00127650" w:rsidRDefault="00127650" w:rsidP="00127650">
      <w:pPr>
        <w:rPr>
          <w:b/>
          <w:bCs/>
          <w:lang w:val="es-ES"/>
        </w:rPr>
      </w:pPr>
      <w:r w:rsidRPr="00127650">
        <w:rPr>
          <w:b/>
          <w:bCs/>
          <w:lang w:val="es-ES"/>
        </w:rPr>
        <w:t>10. Conclusiones y recomendaciones</w:t>
      </w:r>
    </w:p>
    <w:p w14:paraId="18F899A2" w14:textId="77777777" w:rsidR="00127650" w:rsidRPr="00127650" w:rsidRDefault="00127650" w:rsidP="00127650">
      <w:pPr>
        <w:numPr>
          <w:ilvl w:val="0"/>
          <w:numId w:val="26"/>
        </w:numPr>
        <w:rPr>
          <w:lang w:val="es-ES"/>
        </w:rPr>
      </w:pPr>
      <w:r w:rsidRPr="00127650">
        <w:rPr>
          <w:lang w:val="es-ES"/>
        </w:rPr>
        <w:t xml:space="preserve">La </w:t>
      </w:r>
      <w:r w:rsidRPr="00127650">
        <w:rPr>
          <w:b/>
          <w:bCs/>
          <w:lang w:val="es-ES"/>
        </w:rPr>
        <w:t>seguridad pasiva</w:t>
      </w:r>
      <w:r w:rsidRPr="00127650">
        <w:rPr>
          <w:lang w:val="es-ES"/>
        </w:rPr>
        <w:t xml:space="preserve"> es clave para limitar impactos: SAI, </w:t>
      </w:r>
      <w:proofErr w:type="spellStart"/>
      <w:r w:rsidRPr="00127650">
        <w:rPr>
          <w:lang w:val="es-ES"/>
        </w:rPr>
        <w:t>backups</w:t>
      </w:r>
      <w:proofErr w:type="spellEnd"/>
      <w:r w:rsidRPr="00127650">
        <w:rPr>
          <w:lang w:val="es-ES"/>
        </w:rPr>
        <w:t xml:space="preserve"> y RAID son medidas fundamentales y complementarias.</w:t>
      </w:r>
    </w:p>
    <w:p w14:paraId="142AAAE7" w14:textId="77777777" w:rsidR="00127650" w:rsidRPr="00127650" w:rsidRDefault="00127650" w:rsidP="00127650">
      <w:pPr>
        <w:numPr>
          <w:ilvl w:val="0"/>
          <w:numId w:val="26"/>
        </w:numPr>
        <w:rPr>
          <w:lang w:val="es-ES"/>
        </w:rPr>
      </w:pPr>
      <w:r w:rsidRPr="00127650">
        <w:rPr>
          <w:lang w:val="es-ES"/>
        </w:rPr>
        <w:t xml:space="preserve">Para el SAI, escoger una unidad </w:t>
      </w:r>
      <w:r w:rsidRPr="00127650">
        <w:rPr>
          <w:b/>
          <w:bCs/>
          <w:lang w:val="es-ES"/>
        </w:rPr>
        <w:t xml:space="preserve">1.5 </w:t>
      </w:r>
      <w:proofErr w:type="spellStart"/>
      <w:r w:rsidRPr="00127650">
        <w:rPr>
          <w:b/>
          <w:bCs/>
          <w:lang w:val="es-ES"/>
        </w:rPr>
        <w:t>kVA</w:t>
      </w:r>
      <w:proofErr w:type="spellEnd"/>
      <w:r w:rsidRPr="00127650">
        <w:rPr>
          <w:lang w:val="es-ES"/>
        </w:rPr>
        <w:t xml:space="preserve"> (o superior) en el ejemplo práctico proporciona margen y robustez.</w:t>
      </w:r>
    </w:p>
    <w:p w14:paraId="43EB2B98" w14:textId="77777777" w:rsidR="00127650" w:rsidRPr="00127650" w:rsidRDefault="00127650" w:rsidP="00127650">
      <w:pPr>
        <w:numPr>
          <w:ilvl w:val="0"/>
          <w:numId w:val="26"/>
        </w:numPr>
        <w:rPr>
          <w:lang w:val="es-ES"/>
        </w:rPr>
      </w:pPr>
      <w:r w:rsidRPr="00127650">
        <w:rPr>
          <w:lang w:val="es-ES"/>
        </w:rPr>
        <w:lastRenderedPageBreak/>
        <w:t xml:space="preserve">RAID (1 y 5) facilita continuidad ante fallo de disco, pero </w:t>
      </w:r>
      <w:r w:rsidRPr="00127650">
        <w:rPr>
          <w:b/>
          <w:bCs/>
          <w:lang w:val="es-ES"/>
        </w:rPr>
        <w:t>no sustituye a las copias de seguridad</w:t>
      </w:r>
      <w:r w:rsidRPr="00127650">
        <w:rPr>
          <w:lang w:val="es-ES"/>
        </w:rPr>
        <w:t>: RAID protege contra fallos de hardware, no contra borrados accidentales, corrupción o desastres.</w:t>
      </w:r>
    </w:p>
    <w:p w14:paraId="2FF45198" w14:textId="77777777" w:rsidR="00127650" w:rsidRPr="00127650" w:rsidRDefault="00127650" w:rsidP="00127650">
      <w:pPr>
        <w:numPr>
          <w:ilvl w:val="0"/>
          <w:numId w:val="26"/>
        </w:numPr>
        <w:rPr>
          <w:lang w:val="es-ES"/>
        </w:rPr>
      </w:pPr>
      <w:r w:rsidRPr="00127650">
        <w:rPr>
          <w:lang w:val="es-ES"/>
        </w:rPr>
        <w:t xml:space="preserve">Monitorizar SMART con herramientas como </w:t>
      </w:r>
      <w:proofErr w:type="spellStart"/>
      <w:r w:rsidRPr="00127650">
        <w:rPr>
          <w:lang w:val="es-ES"/>
        </w:rPr>
        <w:t>CrystalDiskInfo</w:t>
      </w:r>
      <w:proofErr w:type="spellEnd"/>
      <w:r w:rsidRPr="00127650">
        <w:rPr>
          <w:lang w:val="es-ES"/>
        </w:rPr>
        <w:t xml:space="preserve"> y establecer umbrales de sustitución preventiva mejora la fiabilidad.</w:t>
      </w:r>
    </w:p>
    <w:p w14:paraId="4AEAF2DC" w14:textId="77777777" w:rsidR="00127650" w:rsidRPr="00127650" w:rsidRDefault="00127650" w:rsidP="00127650">
      <w:pPr>
        <w:rPr>
          <w:lang w:val="es-ES"/>
        </w:rPr>
      </w:pPr>
      <w:r w:rsidRPr="00127650">
        <w:rPr>
          <w:lang w:val="es-ES"/>
        </w:rPr>
        <w:pict w14:anchorId="37B38DB9">
          <v:rect id="_x0000_i1058" style="width:0;height:1.5pt" o:hralign="center" o:hrstd="t" o:hr="t" fillcolor="#a0a0a0" stroked="f"/>
        </w:pict>
      </w:r>
    </w:p>
    <w:p w14:paraId="3273B611" w14:textId="77777777" w:rsidR="00127650" w:rsidRPr="00127650" w:rsidRDefault="00127650" w:rsidP="00127650">
      <w:pPr>
        <w:rPr>
          <w:b/>
          <w:bCs/>
          <w:lang w:val="es-ES"/>
        </w:rPr>
      </w:pPr>
      <w:proofErr w:type="spellStart"/>
      <w:r w:rsidRPr="00127650">
        <w:rPr>
          <w:b/>
          <w:bCs/>
          <w:lang w:val="es-ES"/>
        </w:rPr>
        <w:t>Checklist</w:t>
      </w:r>
      <w:proofErr w:type="spellEnd"/>
      <w:r w:rsidRPr="00127650">
        <w:rPr>
          <w:b/>
          <w:bCs/>
          <w:lang w:val="es-ES"/>
        </w:rPr>
        <w:t xml:space="preserve"> de entrega (antes de enviar)</w:t>
      </w:r>
    </w:p>
    <w:p w14:paraId="1C1C8358" w14:textId="77777777" w:rsidR="00127650" w:rsidRPr="00127650" w:rsidRDefault="00127650" w:rsidP="00127650">
      <w:pPr>
        <w:numPr>
          <w:ilvl w:val="0"/>
          <w:numId w:val="27"/>
        </w:numPr>
        <w:rPr>
          <w:lang w:val="es-ES"/>
        </w:rPr>
      </w:pPr>
      <w:r w:rsidRPr="00127650">
        <w:rPr>
          <w:lang w:val="es-ES"/>
        </w:rPr>
        <w:t>Incluir en el documento todas las capturas con nombres iguales a los referenciados.</w:t>
      </w:r>
    </w:p>
    <w:p w14:paraId="0CE7804B" w14:textId="77777777" w:rsidR="00127650" w:rsidRPr="00127650" w:rsidRDefault="00127650" w:rsidP="00127650">
      <w:pPr>
        <w:numPr>
          <w:ilvl w:val="0"/>
          <w:numId w:val="27"/>
        </w:numPr>
        <w:rPr>
          <w:lang w:val="es-ES"/>
        </w:rPr>
      </w:pPr>
      <w:r w:rsidRPr="00127650">
        <w:rPr>
          <w:lang w:val="es-ES"/>
        </w:rPr>
        <w:t>Añadir los correos de todos los miembros en el CC.</w:t>
      </w:r>
    </w:p>
    <w:p w14:paraId="28316F00" w14:textId="77777777" w:rsidR="00127650" w:rsidRPr="00127650" w:rsidRDefault="00127650" w:rsidP="00127650">
      <w:pPr>
        <w:numPr>
          <w:ilvl w:val="0"/>
          <w:numId w:val="27"/>
        </w:numPr>
        <w:rPr>
          <w:lang w:val="es-ES"/>
        </w:rPr>
      </w:pPr>
      <w:r w:rsidRPr="00127650">
        <w:rPr>
          <w:lang w:val="es-ES"/>
        </w:rPr>
        <w:t>Comprimir si es necesario y enviar con el asunto solicitado.</w:t>
      </w:r>
    </w:p>
    <w:p w14:paraId="0B7C1DDB" w14:textId="77777777" w:rsidR="00127650" w:rsidRPr="00127650" w:rsidRDefault="00127650" w:rsidP="00127650">
      <w:pPr>
        <w:rPr>
          <w:lang w:val="es-ES"/>
        </w:rPr>
      </w:pPr>
      <w:r w:rsidRPr="00127650">
        <w:rPr>
          <w:lang w:val="es-ES"/>
        </w:rPr>
        <w:pict w14:anchorId="7E50BFD4">
          <v:rect id="_x0000_i1059" style="width:0;height:1.5pt" o:hralign="center" o:hrstd="t" o:hr="t" fillcolor="#a0a0a0" stroked="f"/>
        </w:pict>
      </w:r>
    </w:p>
    <w:p w14:paraId="33921FA5" w14:textId="77777777" w:rsidR="00127650" w:rsidRPr="00127650" w:rsidRDefault="00127650" w:rsidP="00127650">
      <w:pPr>
        <w:rPr>
          <w:lang w:val="es-ES"/>
        </w:rPr>
      </w:pPr>
      <w:r w:rsidRPr="00127650">
        <w:rPr>
          <w:lang w:val="es-ES"/>
        </w:rPr>
        <w:t xml:space="preserve">Si queréis, os adapto este documento a </w:t>
      </w:r>
      <w:r w:rsidRPr="00127650">
        <w:rPr>
          <w:b/>
          <w:bCs/>
          <w:lang w:val="es-ES"/>
        </w:rPr>
        <w:t>PDF</w:t>
      </w:r>
      <w:r w:rsidRPr="00127650">
        <w:rPr>
          <w:lang w:val="es-ES"/>
        </w:rPr>
        <w:t xml:space="preserve"> y creo una carpeta capturas con nombres ya listos. También puedo incrustar las capturas si me las subís y editar el documento final para envío.</w:t>
      </w:r>
    </w:p>
    <w:p w14:paraId="07D4C28E" w14:textId="77777777" w:rsidR="00127650" w:rsidRPr="00127650" w:rsidRDefault="00127650" w:rsidP="00127650">
      <w:pPr>
        <w:rPr>
          <w:lang w:val="es-ES"/>
        </w:rPr>
      </w:pPr>
      <w:r w:rsidRPr="00127650">
        <w:rPr>
          <w:i/>
          <w:iCs/>
          <w:lang w:val="es-ES"/>
        </w:rPr>
        <w:t>Documento generado automáticamente como guía de laboratorio y entrega. Adaptad las rutas y los nombres de las capturas a vuestro entorno.</w:t>
      </w:r>
    </w:p>
    <w:p w14:paraId="426343AB" w14:textId="6BF538C4" w:rsidR="005D01F9" w:rsidRPr="00127650" w:rsidRDefault="005D01F9" w:rsidP="00127650">
      <w:pPr>
        <w:rPr>
          <w:lang w:val="es-ES"/>
        </w:rPr>
      </w:pPr>
    </w:p>
    <w:sectPr w:rsidR="005D01F9" w:rsidRPr="001276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9AE611F"/>
    <w:multiLevelType w:val="multilevel"/>
    <w:tmpl w:val="703E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C3906"/>
    <w:multiLevelType w:val="multilevel"/>
    <w:tmpl w:val="BB62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26778"/>
    <w:multiLevelType w:val="multilevel"/>
    <w:tmpl w:val="6E58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C6FB9"/>
    <w:multiLevelType w:val="multilevel"/>
    <w:tmpl w:val="C6B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234EB"/>
    <w:multiLevelType w:val="multilevel"/>
    <w:tmpl w:val="C2141AC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3A2241"/>
    <w:multiLevelType w:val="multilevel"/>
    <w:tmpl w:val="8C42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4009C5"/>
    <w:multiLevelType w:val="multilevel"/>
    <w:tmpl w:val="1184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457E0"/>
    <w:multiLevelType w:val="multilevel"/>
    <w:tmpl w:val="02B4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30EF4"/>
    <w:multiLevelType w:val="multilevel"/>
    <w:tmpl w:val="AE48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E01110"/>
    <w:multiLevelType w:val="multilevel"/>
    <w:tmpl w:val="B1EC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61561D"/>
    <w:multiLevelType w:val="multilevel"/>
    <w:tmpl w:val="DCB0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AA46BF"/>
    <w:multiLevelType w:val="multilevel"/>
    <w:tmpl w:val="A0D82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BA5770"/>
    <w:multiLevelType w:val="multilevel"/>
    <w:tmpl w:val="7B80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3E4806"/>
    <w:multiLevelType w:val="multilevel"/>
    <w:tmpl w:val="9486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C56323"/>
    <w:multiLevelType w:val="multilevel"/>
    <w:tmpl w:val="EF46D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C7356B"/>
    <w:multiLevelType w:val="multilevel"/>
    <w:tmpl w:val="21A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F239F"/>
    <w:multiLevelType w:val="multilevel"/>
    <w:tmpl w:val="9930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51CAF"/>
    <w:multiLevelType w:val="multilevel"/>
    <w:tmpl w:val="39B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666881">
    <w:abstractNumId w:val="8"/>
  </w:num>
  <w:num w:numId="2" w16cid:durableId="1576085749">
    <w:abstractNumId w:val="6"/>
  </w:num>
  <w:num w:numId="3" w16cid:durableId="1048071244">
    <w:abstractNumId w:val="5"/>
  </w:num>
  <w:num w:numId="4" w16cid:durableId="1983270079">
    <w:abstractNumId w:val="4"/>
  </w:num>
  <w:num w:numId="5" w16cid:durableId="343941638">
    <w:abstractNumId w:val="7"/>
  </w:num>
  <w:num w:numId="6" w16cid:durableId="1168518513">
    <w:abstractNumId w:val="3"/>
  </w:num>
  <w:num w:numId="7" w16cid:durableId="1836409908">
    <w:abstractNumId w:val="2"/>
  </w:num>
  <w:num w:numId="8" w16cid:durableId="487794472">
    <w:abstractNumId w:val="1"/>
  </w:num>
  <w:num w:numId="9" w16cid:durableId="406922361">
    <w:abstractNumId w:val="0"/>
  </w:num>
  <w:num w:numId="10" w16cid:durableId="1642270484">
    <w:abstractNumId w:val="19"/>
  </w:num>
  <w:num w:numId="11" w16cid:durableId="599997091">
    <w:abstractNumId w:val="12"/>
  </w:num>
  <w:num w:numId="12" w16cid:durableId="2054884810">
    <w:abstractNumId w:val="17"/>
  </w:num>
  <w:num w:numId="13" w16cid:durableId="596793807">
    <w:abstractNumId w:val="11"/>
  </w:num>
  <w:num w:numId="14" w16cid:durableId="1217081670">
    <w:abstractNumId w:val="23"/>
  </w:num>
  <w:num w:numId="15" w16cid:durableId="716969518">
    <w:abstractNumId w:val="26"/>
  </w:num>
  <w:num w:numId="16" w16cid:durableId="1259093625">
    <w:abstractNumId w:val="10"/>
  </w:num>
  <w:num w:numId="17" w16cid:durableId="1728794403">
    <w:abstractNumId w:val="20"/>
  </w:num>
  <w:num w:numId="18" w16cid:durableId="182522201">
    <w:abstractNumId w:val="15"/>
  </w:num>
  <w:num w:numId="19" w16cid:durableId="1619138048">
    <w:abstractNumId w:val="18"/>
  </w:num>
  <w:num w:numId="20" w16cid:durableId="2118059736">
    <w:abstractNumId w:val="16"/>
  </w:num>
  <w:num w:numId="21" w16cid:durableId="922229163">
    <w:abstractNumId w:val="13"/>
  </w:num>
  <w:num w:numId="22" w16cid:durableId="724261134">
    <w:abstractNumId w:val="22"/>
  </w:num>
  <w:num w:numId="23" w16cid:durableId="1732187814">
    <w:abstractNumId w:val="14"/>
  </w:num>
  <w:num w:numId="24" w16cid:durableId="20058793">
    <w:abstractNumId w:val="9"/>
  </w:num>
  <w:num w:numId="25" w16cid:durableId="1049694787">
    <w:abstractNumId w:val="25"/>
  </w:num>
  <w:num w:numId="26" w16cid:durableId="1502740544">
    <w:abstractNumId w:val="24"/>
  </w:num>
  <w:num w:numId="27" w16cid:durableId="1702174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446"/>
    <w:rsid w:val="00127650"/>
    <w:rsid w:val="0015074B"/>
    <w:rsid w:val="0029639D"/>
    <w:rsid w:val="00326F90"/>
    <w:rsid w:val="005D01F9"/>
    <w:rsid w:val="00943454"/>
    <w:rsid w:val="00990E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8C55C"/>
  <w14:defaultImageDpi w14:val="300"/>
  <w15:docId w15:val="{CFAE3CED-EA37-49A1-B338-BC62B09A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127650"/>
    <w:rPr>
      <w:color w:val="0000FF" w:themeColor="hyperlink"/>
      <w:u w:val="single"/>
    </w:rPr>
  </w:style>
  <w:style w:type="character" w:styleId="Mencinsinresolver">
    <w:name w:val="Unresolved Mention"/>
    <w:basedOn w:val="Fuentedeprrafopredeter"/>
    <w:uiPriority w:val="99"/>
    <w:semiHidden/>
    <w:unhideWhenUsed/>
    <w:rsid w:val="00127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8470">
      <w:bodyDiv w:val="1"/>
      <w:marLeft w:val="0"/>
      <w:marRight w:val="0"/>
      <w:marTop w:val="0"/>
      <w:marBottom w:val="0"/>
      <w:divBdr>
        <w:top w:val="none" w:sz="0" w:space="0" w:color="auto"/>
        <w:left w:val="none" w:sz="0" w:space="0" w:color="auto"/>
        <w:bottom w:val="none" w:sz="0" w:space="0" w:color="auto"/>
        <w:right w:val="none" w:sz="0" w:space="0" w:color="auto"/>
      </w:divBdr>
    </w:div>
    <w:div w:id="172107155">
      <w:bodyDiv w:val="1"/>
      <w:marLeft w:val="0"/>
      <w:marRight w:val="0"/>
      <w:marTop w:val="0"/>
      <w:marBottom w:val="0"/>
      <w:divBdr>
        <w:top w:val="none" w:sz="0" w:space="0" w:color="auto"/>
        <w:left w:val="none" w:sz="0" w:space="0" w:color="auto"/>
        <w:bottom w:val="none" w:sz="0" w:space="0" w:color="auto"/>
        <w:right w:val="none" w:sz="0" w:space="0" w:color="auto"/>
      </w:divBdr>
    </w:div>
    <w:div w:id="263340205">
      <w:bodyDiv w:val="1"/>
      <w:marLeft w:val="0"/>
      <w:marRight w:val="0"/>
      <w:marTop w:val="0"/>
      <w:marBottom w:val="0"/>
      <w:divBdr>
        <w:top w:val="none" w:sz="0" w:space="0" w:color="auto"/>
        <w:left w:val="none" w:sz="0" w:space="0" w:color="auto"/>
        <w:bottom w:val="none" w:sz="0" w:space="0" w:color="auto"/>
        <w:right w:val="none" w:sz="0" w:space="0" w:color="auto"/>
      </w:divBdr>
    </w:div>
    <w:div w:id="296759173">
      <w:bodyDiv w:val="1"/>
      <w:marLeft w:val="0"/>
      <w:marRight w:val="0"/>
      <w:marTop w:val="0"/>
      <w:marBottom w:val="0"/>
      <w:divBdr>
        <w:top w:val="none" w:sz="0" w:space="0" w:color="auto"/>
        <w:left w:val="none" w:sz="0" w:space="0" w:color="auto"/>
        <w:bottom w:val="none" w:sz="0" w:space="0" w:color="auto"/>
        <w:right w:val="none" w:sz="0" w:space="0" w:color="auto"/>
      </w:divBdr>
      <w:divsChild>
        <w:div w:id="1232931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965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186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9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433486">
      <w:bodyDiv w:val="1"/>
      <w:marLeft w:val="0"/>
      <w:marRight w:val="0"/>
      <w:marTop w:val="0"/>
      <w:marBottom w:val="0"/>
      <w:divBdr>
        <w:top w:val="none" w:sz="0" w:space="0" w:color="auto"/>
        <w:left w:val="none" w:sz="0" w:space="0" w:color="auto"/>
        <w:bottom w:val="none" w:sz="0" w:space="0" w:color="auto"/>
        <w:right w:val="none" w:sz="0" w:space="0" w:color="auto"/>
      </w:divBdr>
    </w:div>
    <w:div w:id="1015184125">
      <w:bodyDiv w:val="1"/>
      <w:marLeft w:val="0"/>
      <w:marRight w:val="0"/>
      <w:marTop w:val="0"/>
      <w:marBottom w:val="0"/>
      <w:divBdr>
        <w:top w:val="none" w:sz="0" w:space="0" w:color="auto"/>
        <w:left w:val="none" w:sz="0" w:space="0" w:color="auto"/>
        <w:bottom w:val="none" w:sz="0" w:space="0" w:color="auto"/>
        <w:right w:val="none" w:sz="0" w:space="0" w:color="auto"/>
      </w:divBdr>
    </w:div>
    <w:div w:id="1042367251">
      <w:bodyDiv w:val="1"/>
      <w:marLeft w:val="0"/>
      <w:marRight w:val="0"/>
      <w:marTop w:val="0"/>
      <w:marBottom w:val="0"/>
      <w:divBdr>
        <w:top w:val="none" w:sz="0" w:space="0" w:color="auto"/>
        <w:left w:val="none" w:sz="0" w:space="0" w:color="auto"/>
        <w:bottom w:val="none" w:sz="0" w:space="0" w:color="auto"/>
        <w:right w:val="none" w:sz="0" w:space="0" w:color="auto"/>
      </w:divBdr>
    </w:div>
    <w:div w:id="1218005319">
      <w:bodyDiv w:val="1"/>
      <w:marLeft w:val="0"/>
      <w:marRight w:val="0"/>
      <w:marTop w:val="0"/>
      <w:marBottom w:val="0"/>
      <w:divBdr>
        <w:top w:val="none" w:sz="0" w:space="0" w:color="auto"/>
        <w:left w:val="none" w:sz="0" w:space="0" w:color="auto"/>
        <w:bottom w:val="none" w:sz="0" w:space="0" w:color="auto"/>
        <w:right w:val="none" w:sz="0" w:space="0" w:color="auto"/>
      </w:divBdr>
    </w:div>
    <w:div w:id="1609040097">
      <w:bodyDiv w:val="1"/>
      <w:marLeft w:val="0"/>
      <w:marRight w:val="0"/>
      <w:marTop w:val="0"/>
      <w:marBottom w:val="0"/>
      <w:divBdr>
        <w:top w:val="none" w:sz="0" w:space="0" w:color="auto"/>
        <w:left w:val="none" w:sz="0" w:space="0" w:color="auto"/>
        <w:bottom w:val="none" w:sz="0" w:space="0" w:color="auto"/>
        <w:right w:val="none" w:sz="0" w:space="0" w:color="auto"/>
      </w:divBdr>
    </w:div>
    <w:div w:id="1788357203">
      <w:bodyDiv w:val="1"/>
      <w:marLeft w:val="0"/>
      <w:marRight w:val="0"/>
      <w:marTop w:val="0"/>
      <w:marBottom w:val="0"/>
      <w:divBdr>
        <w:top w:val="none" w:sz="0" w:space="0" w:color="auto"/>
        <w:left w:val="none" w:sz="0" w:space="0" w:color="auto"/>
        <w:bottom w:val="none" w:sz="0" w:space="0" w:color="auto"/>
        <w:right w:val="none" w:sz="0" w:space="0" w:color="auto"/>
      </w:divBdr>
      <w:divsChild>
        <w:div w:id="34525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660737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588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943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060444">
      <w:bodyDiv w:val="1"/>
      <w:marLeft w:val="0"/>
      <w:marRight w:val="0"/>
      <w:marTop w:val="0"/>
      <w:marBottom w:val="0"/>
      <w:divBdr>
        <w:top w:val="none" w:sz="0" w:space="0" w:color="auto"/>
        <w:left w:val="none" w:sz="0" w:space="0" w:color="auto"/>
        <w:bottom w:val="none" w:sz="0" w:space="0" w:color="auto"/>
        <w:right w:val="none" w:sz="0" w:space="0" w:color="auto"/>
      </w:divBdr>
    </w:div>
    <w:div w:id="1888763280">
      <w:bodyDiv w:val="1"/>
      <w:marLeft w:val="0"/>
      <w:marRight w:val="0"/>
      <w:marTop w:val="0"/>
      <w:marBottom w:val="0"/>
      <w:divBdr>
        <w:top w:val="none" w:sz="0" w:space="0" w:color="auto"/>
        <w:left w:val="none" w:sz="0" w:space="0" w:color="auto"/>
        <w:bottom w:val="none" w:sz="0" w:space="0" w:color="auto"/>
        <w:right w:val="none" w:sz="0" w:space="0" w:color="auto"/>
      </w:divBdr>
    </w:div>
    <w:div w:id="190383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trabajo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3012</Words>
  <Characters>16566</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Adrián Junquera Grueso</cp:lastModifiedBy>
  <cp:revision>4</cp:revision>
  <dcterms:created xsi:type="dcterms:W3CDTF">2013-12-23T23:15:00Z</dcterms:created>
  <dcterms:modified xsi:type="dcterms:W3CDTF">2025-09-23T19:02:00Z</dcterms:modified>
  <cp:category/>
</cp:coreProperties>
</file>